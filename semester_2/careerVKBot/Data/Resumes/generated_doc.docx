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15" w:rsidRPr="00A60C3B" w:rsidRDefault="00696715">
      <w:pPr>
        <w:pStyle w:val="a5"/>
        <w:rPr>
          <w:rFonts w:ascii="Arial" w:hAnsi="Arial" w:cs="Arial"/>
        </w:rPr>
      </w:pPr>
    </w:p>
    <w:p w:rsidR="00A60C3B" w:rsidRPr="00A60C3B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tbl>
      <w:tblPr>
        <w:tblStyle w:val="a4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7050"/>
        <w:gridCol w:w="2448"/>
      </w:tblGrid>
      <w:tr w:rsidR="00A60C3B" w:rsidRPr="00A60C3B" w:rsidTr="00A60C3B">
        <w:trPr>
          <w:trHeight w:val="2941"/>
        </w:trPr>
        <w:tc>
          <w:tcPr>
            <w:tcW w:w="425" w:type="dxa"/>
            <w:shd w:val="clear" w:color="auto" w:fill="00B0F0"/>
          </w:tcPr>
          <w:p w:rsidR="00A60C3B" w:rsidRPr="00A60C3B" w:rsidRDefault="00A60C3B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7050" w:type="dxa"/>
          </w:tcPr>
          <w:p w:rsidR="00A60C3B" w:rsidRDefault="00A60C3B" w:rsidP="00A60C3B">
            <w:pPr>
              <w:jc w:val="right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  <w:p w:rsidR="00A60C3B" w:rsidRPr="0070107B" w:rsidRDefault="0070107B" w:rsidP="00A60C3B">
            <w:pPr>
              <w:jc w:val="right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proofErr w:type="gramStart"/>
            <w:r w:rsidRPr="0070107B">
              <w:rPr>
                <w:rFonts w:ascii="Arial" w:hAnsi="Arial" w:cs="Arial"/>
                <w:b/>
                <w:color w:val="00B0F0"/>
                <w:sz w:val="32"/>
                <w:szCs w:val="32"/>
              </w:rPr>
              <w:t xml:space="preserve">12 12 13</w:t>
            </w:r>
          </w:p>
          <w:p w:rsidR="00A60C3B" w:rsidRPr="00A60C3B" w:rsidRDefault="0070107B" w:rsidP="00A60C3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0107B">
              <w:rPr>
                <w:rFonts w:ascii="Arial" w:hAnsi="Arial" w:cs="Arial"/>
                <w:sz w:val="24"/>
                <w:szCs w:val="24"/>
              </w:rPr>
              <w:t xml:space="preserve">12</w:t>
            </w:r>
            <w:r w:rsidR="00A60C3B" w:rsidRPr="00A60C3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0107B">
              <w:rPr>
                <w:rFonts w:ascii="Arial" w:hAnsi="Arial" w:cs="Arial"/>
                <w:sz w:val="24"/>
                <w:szCs w:val="24"/>
              </w:rPr>
              <w:t xml:space="preserve">14</w:t>
            </w:r>
            <w:r w:rsidR="00A60C3B" w:rsidRPr="00A60C3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60C3B" w:rsidRPr="00A60C3B" w:rsidRDefault="00A60C3B" w:rsidP="00A60C3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A60C3B" w:rsidRPr="0070107B" w:rsidRDefault="00A60C3B" w:rsidP="00A60C3B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0C3B">
              <w:rPr>
                <w:rFonts w:ascii="Arial" w:hAnsi="Arial" w:cs="Arial"/>
                <w:color w:val="00B0F0"/>
                <w:sz w:val="24"/>
                <w:szCs w:val="24"/>
              </w:rPr>
              <w:t>Телефон</w:t>
            </w:r>
            <w:r w:rsidRPr="0070107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: </w:t>
            </w:r>
            <w:proofErr w:type="gramStart"/>
            <w:r w:rsidR="0070107B" w:rsidRPr="0070107B">
              <w:rPr>
                <w:rFonts w:ascii="Arial" w:hAnsi="Arial" w:cs="Arial"/>
                <w:sz w:val="24"/>
                <w:szCs w:val="24"/>
                <w:lang w:val="en-US"/>
              </w:rPr>
              <w:t xml:space="preserve">16436</w:t>
            </w:r>
          </w:p>
          <w:p w:rsidR="00A60C3B" w:rsidRPr="0070107B" w:rsidRDefault="00A60C3B" w:rsidP="00A60C3B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107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E-mail: </w:t>
            </w:r>
            <w:proofErr w:type="gramStart"/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>нукрц</w:t>
            </w:r>
          </w:p>
          <w:p w:rsidR="00A60C3B" w:rsidRPr="0070107B" w:rsidRDefault="00A60C3B">
            <w:pPr>
              <w:pStyle w:val="a5"/>
              <w:rPr>
                <w:rFonts w:ascii="Arial" w:hAnsi="Arial" w:cs="Arial"/>
                <w:lang w:val="en-US"/>
              </w:rPr>
            </w:pPr>
          </w:p>
        </w:tc>
        <w:tc>
          <w:tcPr>
            <w:tcW w:w="2448" w:type="dxa"/>
          </w:tcPr>
          <w:p w:rsidR="00A60C3B" w:rsidRPr="00A60C3B" w:rsidRDefault="00A60C3B" w:rsidP="00A60C3B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D0F088E" wp14:editId="54C7FDCF">
                  <wp:extent cx="1417833" cy="1837114"/>
                  <wp:effectExtent l="0" t="0" r="0" b="0"/>
                  <wp:docPr id="2" name="Рисунок 2" descr="https://pp.vk.me/c631217/v631217798/1fce2/10Ry6wg_H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p.vk.me/c631217/v631217798/1fce2/10Ry6wg_H1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93" t="3477" r="18896" b="7448"/>
                          <a:stretch/>
                        </pic:blipFill>
                        <pic:spPr bwMode="auto">
                          <a:xfrm>
                            <a:off x="0" y="0"/>
                            <a:ext cx="1416919" cy="18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C3B" w:rsidRPr="00A60C3B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tbl>
      <w:tblPr>
        <w:tblStyle w:val="a4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9498"/>
      </w:tblGrid>
      <w:tr w:rsidR="00A60C3B" w:rsidRPr="00A60C3B" w:rsidTr="00641D39">
        <w:trPr>
          <w:trHeight w:val="1910"/>
        </w:trPr>
        <w:tc>
          <w:tcPr>
            <w:tcW w:w="425" w:type="dxa"/>
            <w:shd w:val="clear" w:color="auto" w:fill="00B0F0"/>
          </w:tcPr>
          <w:p w:rsidR="00A60C3B" w:rsidRPr="00A60C3B" w:rsidRDefault="00A60C3B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A60C3B" w:rsidRPr="00A60C3B" w:rsidRDefault="00A60C3B" w:rsidP="00A60C3B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>Желаемая должность</w:t>
            </w:r>
          </w:p>
          <w:p w:rsidR="00A60C3B" w:rsidRPr="0070107B" w:rsidRDefault="0070107B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1235</w:t>
            </w:r>
          </w:p>
          <w:p w:rsidR="00A60C3B" w:rsidRPr="00A60C3B" w:rsidRDefault="00A60C3B" w:rsidP="00A60C3B">
            <w:pPr>
              <w:jc w:val="both"/>
              <w:rPr>
                <w:rFonts w:ascii="Arial" w:hAnsi="Arial" w:cs="Arial"/>
              </w:rPr>
            </w:pPr>
            <w:r w:rsidRPr="00A60C3B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</w:t>
            </w:r>
            <w:proofErr w:type="gramStart"/>
            <w:r w:rsidRPr="00A60C3B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В</w:t>
            </w:r>
            <w:proofErr w:type="gramEnd"/>
            <w:r w:rsidRPr="00A60C3B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 этом поле необходимо указать должность, на которую вы претендуете. Именно на это поле в первую очередь смотрят работодатели, поэтому не стоит писать что-то вроде «ищу работу» или «хочу реализовать себя». Такое резюме скорее всего попадет в мусорную корзину или же привлечет внимание MLM-компаний. Если же вы человек разносторонний и владеете несколькими специальностями, то не нужно писать их все одновременно. Обычно компания ищет вполне конкретного специалиста. Лучше составить резюме отдельно под каждую должность, а навыки из других областей, напрямую не связанных с желаемой должностью, указать в графе «доп. информация».]</w:t>
            </w:r>
          </w:p>
        </w:tc>
      </w:tr>
      <w:tr w:rsidR="00641D39" w:rsidRPr="00A60C3B" w:rsidTr="00641D39">
        <w:trPr>
          <w:trHeight w:val="211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8775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A60C3B" w:rsidRDefault="00641D39" w:rsidP="00A60C3B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 xml:space="preserve">Опыт работы </w:t>
            </w:r>
          </w:p>
          <w:p w:rsidR="00641D39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 xml:space="preserve">Дата начала </w:t>
            </w:r>
            <w:proofErr w:type="gramStart"/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работы  -</w:t>
            </w:r>
            <w:proofErr w:type="gramEnd"/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 xml:space="preserve"> дата окончания работы  - </w:t>
            </w:r>
            <w:r w:rsidRPr="00641D39">
              <w:rPr>
                <w:rFonts w:ascii="Arial" w:hAnsi="Arial" w:cs="Arial"/>
                <w:sz w:val="24"/>
                <w:szCs w:val="24"/>
              </w:rPr>
              <w:t xml:space="preserve">Введите название вашей организации, </w:t>
            </w:r>
          </w:p>
          <w:p w:rsidR="0070107B" w:rsidRPr="0070107B" w:rsidRDefault="0070107B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Стаж работы: </w:t>
            </w:r>
            <w:proofErr w:type="gramStart"/>
            <w:r w:rsidRPr="0070107B">
              <w:rPr>
                <w:rFonts w:ascii="Arial" w:hAnsi="Arial" w:cs="Arial"/>
                <w:sz w:val="24"/>
                <w:szCs w:val="24"/>
              </w:rPr>
              <w:t xml:space="preserve">фы</w:t>
            </w:r>
          </w:p>
          <w:p w:rsidR="0070107B" w:rsidRDefault="00641D39" w:rsidP="00A60C3B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ВНИМАНИЕ!!! Если у вас нет опыта работы или он небольшой, то обязательно укажите где, когда и какие практики вы проходили. </w:t>
            </w: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Рекомендации hh.ru: Если название компании, в которой вы работали, неизвестно массовой аудитории, то стоит указать ее сферу деятельности – ООО «Лютик» (ведущая компания по выращиванию и продаже цветов). Также, не стоит указывать те места работы, которые не имеют отношение к желаемой должности. О них можно будет в краткой форме рассказать в графе «доп. информация».].</w:t>
            </w:r>
            <w:r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bookmarkStart w:id="0" w:name="_GoBack"/>
            <w:bookmarkEnd w:id="0"/>
            <w:r w:rsidRPr="00A60C3B">
              <w:rPr>
                <w:rFonts w:ascii="Arial" w:hAnsi="Arial" w:cs="Arial"/>
                <w:sz w:val="24"/>
                <w:szCs w:val="24"/>
              </w:rPr>
              <w:t>название должности</w:t>
            </w:r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gramStart"/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1235</w:t>
            </w: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Если название вашей должности не является общеупотребительным или не раскрывает суть деятельности (например, «старший специалист» или «менеджер-визуализатор»), лучше напишите общеупотребительный аналог, поскольку до просмотра опыта работы </w:t>
            </w:r>
            <w:proofErr w:type="spellStart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hr</w:t>
            </w:r>
            <w:proofErr w:type="spellEnd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-менеджер может и не дойти, сразу решив, что вы не подходите.]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Должностные обязанности: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 Введите описание своих служебных обязанностей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В описании вашей деятельности старайтесь описывать то, что вы конкретно делали и чего добились, и избегайте штампов и ничего не значащих фраз, типа «повышение эффективности деятельности», «оптимизация бизнес-процессов», «налаживание процессов» и пр. Если пишите такие фразы, старайтесь пояснять в чем именно это заключалось. 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Мы также не рекомендуем писать это поле только заглавными буквами или сильно разбавлять русские фразы английскими словами – такой текст выглядит небрежно и тяжело читается.]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41D39" w:rsidRPr="00641D39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 xml:space="preserve">Дата начала работы  - дата окончания работы  - </w:t>
            </w:r>
            <w:r w:rsidRPr="00641D39">
              <w:rPr>
                <w:rFonts w:ascii="Arial" w:hAnsi="Arial" w:cs="Arial"/>
                <w:sz w:val="24"/>
                <w:szCs w:val="24"/>
              </w:rPr>
              <w:t xml:space="preserve">Введите название вашей организации, </w:t>
            </w:r>
          </w:p>
          <w:p w:rsidR="00641D39" w:rsidRPr="00641D39" w:rsidRDefault="00641D39" w:rsidP="00641D39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ВНИМАНИЕ!!! Если у вас нет опыта работы или он небольшой, то обязательно укажите где, когда и какие практики вы проходили. </w:t>
            </w: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Рекомендации hh.ru: Если название компании, в которой вы работали, неизвестно массовой аудитории, то стоит указать ее сферу деятельности – ООО «Лютик» (ведущая компания по выращиванию и продаже цветов). Также, не стоит указывать те места работы, которые не имеют отношение к желаемой должности. О них можно будет в краткой форме рассказать в графе «доп. информация».].</w:t>
            </w:r>
            <w:r w:rsidR="00DA437F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60C3B">
              <w:rPr>
                <w:rFonts w:ascii="Arial" w:hAnsi="Arial" w:cs="Arial"/>
                <w:sz w:val="24"/>
                <w:szCs w:val="24"/>
              </w:rPr>
              <w:t>в</w:t>
            </w:r>
            <w:r w:rsidR="00DA437F">
              <w:rPr>
                <w:rFonts w:ascii="Arial" w:hAnsi="Arial" w:cs="Arial"/>
                <w:sz w:val="24"/>
                <w:szCs w:val="24"/>
              </w:rPr>
              <w:t>в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едите название должности, которую вы занимали на последнем месте работы. </w:t>
            </w: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Рекомендации hh.ru</w:t>
            </w:r>
            <w:proofErr w:type="gramStart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: Если</w:t>
            </w:r>
            <w:proofErr w:type="gramEnd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 название вашей должности не является общеупотребительным или не раскрывает суть деятельности (например, «старший специалист» или «менеджер-визуализатор»), лучше напишите общеупотребительный аналог, поскольку до просмотра опыта работы </w:t>
            </w:r>
            <w:proofErr w:type="spellStart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hr</w:t>
            </w:r>
            <w:proofErr w:type="spellEnd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-менеджер может и не дойти, сразу решив, что вы не подходите.]</w:t>
            </w: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Должностные обязанности:</w:t>
            </w: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 Введите описание своих служебных обязанностей</w:t>
            </w:r>
          </w:p>
          <w:p w:rsidR="00641D39" w:rsidRPr="00641D39" w:rsidRDefault="00641D39" w:rsidP="00641D39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В описании вашей деятельности старайтесь описывать то, что вы конкретно делали и чего добились, и избегайте штампов и ничего не значащих фраз, типа «повышение эффективности деятельности», «оптимизация бизнес-процессов», «налаживание процессов» и пр. Если пишите такие фразы, старайтесь пояснять в чем именно это заключалось. </w:t>
            </w: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Мы также не рекомендуем писать это поле только заглавными буквами или сильно разбавлять русские фразы английскими словами – такой текст выглядит небрежно и тяжело читается.]</w:t>
            </w:r>
          </w:p>
        </w:tc>
      </w:tr>
      <w:tr w:rsidR="00641D39" w:rsidRPr="00A60C3B" w:rsidTr="00641D39">
        <w:trPr>
          <w:trHeight w:val="210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3883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Образование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Введите год окончания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- Национальный исследовательский технологический университет «МИСиС»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специальность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Введите название вашей специальности.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Квалификация – </w:t>
            </w:r>
            <w:r>
              <w:rPr>
                <w:rFonts w:ascii="Arial" w:hAnsi="Arial" w:cs="Arial"/>
                <w:sz w:val="24"/>
                <w:szCs w:val="24"/>
              </w:rPr>
              <w:t>выберите вашу квалификацию: бакалавр, магистр, специалист и т.п.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Пишите название специальности полностью, особенно если аббревиатура не является широко известной 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Введите год окончания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- Национальный исследовательский технологический университет «МИСиС»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специальность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Введите название вашей специальности.</w:t>
            </w: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Квалификация – </w:t>
            </w:r>
            <w:r>
              <w:rPr>
                <w:rFonts w:ascii="Arial" w:hAnsi="Arial" w:cs="Arial"/>
                <w:sz w:val="24"/>
                <w:szCs w:val="24"/>
              </w:rPr>
              <w:t>выберите вашу квалификацию: бакалавр, магистр, специалист и т.п.</w:t>
            </w:r>
          </w:p>
          <w:p w:rsidR="00641D39" w:rsidRPr="00641D39" w:rsidRDefault="00641D39" w:rsidP="00641D39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Пишите название специальности полностью, особенно если аббревиатура не является широко известной </w:t>
            </w:r>
          </w:p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340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1327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Дополнительное образование</w:t>
            </w:r>
          </w:p>
          <w:p w:rsidR="00641D39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Введите год окончания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- Национальный исследовательский технологический университет «МИСиС»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Квалификация – введите название курсов, программ переподготовки и т.п.</w:t>
            </w:r>
          </w:p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221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1295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Дополнительная информация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Введите список умений и навыков. 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Рекомендации hh.ru: В этой графе не нужно писать про вашу стрессоустойчивость, коммуникабельность и обучаемость. Все равно это те навыки, о которых будут судить при личном общении. Лучше написать что-то, что характеризует вас как живого человека, у которого есть свои достоинства и сильные качества.]</w:t>
            </w:r>
          </w:p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259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971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Рекомендации</w:t>
            </w:r>
          </w:p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Введите имена, фамилии и контактную информацию ваших руководит</w:t>
            </w:r>
            <w:r>
              <w:rPr>
                <w:rFonts w:ascii="Arial" w:hAnsi="Arial" w:cs="Arial"/>
                <w:sz w:val="24"/>
                <w:szCs w:val="24"/>
              </w:rPr>
              <w:t>елей с предыдущих мест работы.</w:t>
            </w:r>
          </w:p>
        </w:tc>
      </w:tr>
    </w:tbl>
    <w:p w:rsidR="00AF5B0D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p w:rsidR="00641D39" w:rsidRDefault="00641D39">
      <w:pPr>
        <w:pStyle w:val="a5"/>
        <w:rPr>
          <w:rFonts w:ascii="Arial" w:hAnsi="Arial" w:cs="Arial"/>
        </w:rPr>
      </w:pPr>
    </w:p>
    <w:p w:rsidR="00641D39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FF0000"/>
          <w:sz w:val="16"/>
          <w:szCs w:val="16"/>
        </w:rPr>
      </w:pPr>
      <w:r w:rsidRPr="000161B0">
        <w:rPr>
          <w:rFonts w:ascii="Arial" w:hAnsi="Arial" w:cs="Arial"/>
          <w:b/>
          <w:i/>
          <w:color w:val="FF0000"/>
          <w:sz w:val="16"/>
          <w:szCs w:val="16"/>
        </w:rPr>
        <w:t>ВНИМАНИЕ!!!</w:t>
      </w:r>
    </w:p>
    <w:p w:rsidR="000161B0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 xml:space="preserve">Советуем придерживаться </w:t>
      </w:r>
      <w:r w:rsidR="000161B0"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представленной формы (шрифты, цвета и т.п.).</w:t>
      </w:r>
    </w:p>
    <w:p w:rsidR="00641D39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После окончания заполнения информации не забудьте провести окончательное редактирование резюме:</w:t>
      </w:r>
    </w:p>
    <w:p w:rsidR="00641D39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1. Выполнить выравнивание.</w:t>
      </w:r>
    </w:p>
    <w:p w:rsidR="000161B0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 xml:space="preserve">2. </w:t>
      </w:r>
      <w:r w:rsidR="000161B0"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Удалить все вспомогательные текста и подсказки.</w:t>
      </w:r>
    </w:p>
    <w:p w:rsidR="000161B0" w:rsidRPr="000161B0" w:rsidRDefault="000161B0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3. Обязательно разместите свою фотографию. Пример фото приведён.</w:t>
      </w:r>
    </w:p>
    <w:p w:rsidR="00641D39" w:rsidRPr="000161B0" w:rsidRDefault="000161B0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4. Уместите всё резюме на один лист</w:t>
      </w:r>
      <w:r w:rsidR="00641D39"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 xml:space="preserve"> </w:t>
      </w:r>
    </w:p>
    <w:sectPr w:rsidR="00641D39" w:rsidRPr="000161B0" w:rsidSect="00A62E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276" w:right="1418" w:bottom="709" w:left="1418" w:header="42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A28" w:rsidRDefault="004B0A28">
      <w:pPr>
        <w:spacing w:after="0" w:line="240" w:lineRule="auto"/>
      </w:pPr>
      <w:r>
        <w:separator/>
      </w:r>
    </w:p>
  </w:endnote>
  <w:endnote w:type="continuationSeparator" w:id="0">
    <w:p w:rsidR="004B0A28" w:rsidRDefault="004B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1B0" w:rsidRDefault="000161B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1B0" w:rsidRDefault="000161B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1F8" w:rsidRDefault="00A62E77" w:rsidP="00A62E77">
    <w:pPr>
      <w:pStyle w:val="a9"/>
      <w:ind w:left="-142"/>
    </w:pPr>
    <w:r>
      <w:rPr>
        <w:noProof/>
      </w:rPr>
      <w:drawing>
        <wp:inline distT="0" distB="0" distL="0" distR="0" wp14:anchorId="19C2B37E" wp14:editId="5D6C992D">
          <wp:extent cx="5753735" cy="236220"/>
          <wp:effectExtent l="0" t="0" r="0" b="0"/>
          <wp:docPr id="27" name="Рисунок 27" descr="C:\Users\user\Desktop\Рисунок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Рисунок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A28" w:rsidRDefault="004B0A28">
      <w:pPr>
        <w:spacing w:after="0" w:line="240" w:lineRule="auto"/>
      </w:pPr>
      <w:r>
        <w:separator/>
      </w:r>
    </w:p>
  </w:footnote>
  <w:footnote w:type="continuationSeparator" w:id="0">
    <w:p w:rsidR="004B0A28" w:rsidRDefault="004B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Pr="00A62E77" w:rsidRDefault="00A62E77" w:rsidP="00A62E77">
    <w:pPr>
      <w:pStyle w:val="a7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D0FE8E0" wp14:editId="36658E93">
          <wp:simplePos x="0" y="0"/>
          <wp:positionH relativeFrom="column">
            <wp:posOffset>-352539</wp:posOffset>
          </wp:positionH>
          <wp:positionV relativeFrom="paragraph">
            <wp:posOffset>-95250</wp:posOffset>
          </wp:positionV>
          <wp:extent cx="1150705" cy="667820"/>
          <wp:effectExtent l="0" t="0" r="0" b="0"/>
          <wp:wrapNone/>
          <wp:docPr id="24" name="Рисунок 24" descr="C:\Users\user\Desktop\логотипы и грамоты\логотип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логотипы и грамоты\логотип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619"/>
                  <a:stretch/>
                </pic:blipFill>
                <pic:spPr bwMode="auto">
                  <a:xfrm>
                    <a:off x="0" y="0"/>
                    <a:ext cx="1150705" cy="667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Pr="00A62E77" w:rsidRDefault="00A62E77" w:rsidP="00A62E77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573925" wp14:editId="0637FB30">
          <wp:simplePos x="0" y="0"/>
          <wp:positionH relativeFrom="column">
            <wp:posOffset>-363334</wp:posOffset>
          </wp:positionH>
          <wp:positionV relativeFrom="paragraph">
            <wp:posOffset>-280670</wp:posOffset>
          </wp:positionV>
          <wp:extent cx="1150705" cy="863029"/>
          <wp:effectExtent l="0" t="0" r="0" b="0"/>
          <wp:wrapNone/>
          <wp:docPr id="25" name="Рисунок 25" descr="C:\Users\user\Desktop\логотипы и грамоты\логотип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логотипы и грамоты\логотип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705" cy="863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1B0" w:rsidRDefault="000161B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5095D4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BC6796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6D3"/>
    <w:rsid w:val="000161B0"/>
    <w:rsid w:val="000341F8"/>
    <w:rsid w:val="000A6A6A"/>
    <w:rsid w:val="0016538B"/>
    <w:rsid w:val="00175F91"/>
    <w:rsid w:val="001B0863"/>
    <w:rsid w:val="001D4E92"/>
    <w:rsid w:val="00244580"/>
    <w:rsid w:val="003B2F3C"/>
    <w:rsid w:val="003B7543"/>
    <w:rsid w:val="003B7CA0"/>
    <w:rsid w:val="004159B5"/>
    <w:rsid w:val="004460BB"/>
    <w:rsid w:val="00480A31"/>
    <w:rsid w:val="004B0A28"/>
    <w:rsid w:val="004E61CC"/>
    <w:rsid w:val="005154C8"/>
    <w:rsid w:val="00546089"/>
    <w:rsid w:val="005774D1"/>
    <w:rsid w:val="005A70ED"/>
    <w:rsid w:val="00612E9F"/>
    <w:rsid w:val="006143BE"/>
    <w:rsid w:val="00641D39"/>
    <w:rsid w:val="00643A04"/>
    <w:rsid w:val="006769AB"/>
    <w:rsid w:val="00676B24"/>
    <w:rsid w:val="00677D28"/>
    <w:rsid w:val="00690143"/>
    <w:rsid w:val="00696715"/>
    <w:rsid w:val="006B1BD7"/>
    <w:rsid w:val="0070107B"/>
    <w:rsid w:val="00734E47"/>
    <w:rsid w:val="00756B2A"/>
    <w:rsid w:val="007B7D44"/>
    <w:rsid w:val="00801479"/>
    <w:rsid w:val="00892365"/>
    <w:rsid w:val="008E7B9F"/>
    <w:rsid w:val="009026D3"/>
    <w:rsid w:val="00903452"/>
    <w:rsid w:val="00951B2F"/>
    <w:rsid w:val="009A3982"/>
    <w:rsid w:val="009C2EEF"/>
    <w:rsid w:val="00A60C3B"/>
    <w:rsid w:val="00A62E77"/>
    <w:rsid w:val="00A72AC7"/>
    <w:rsid w:val="00AA6D75"/>
    <w:rsid w:val="00AC35F6"/>
    <w:rsid w:val="00AF46BE"/>
    <w:rsid w:val="00AF5B0D"/>
    <w:rsid w:val="00B04D33"/>
    <w:rsid w:val="00B63D80"/>
    <w:rsid w:val="00BD07BA"/>
    <w:rsid w:val="00BD2429"/>
    <w:rsid w:val="00C1409A"/>
    <w:rsid w:val="00C92817"/>
    <w:rsid w:val="00CC3947"/>
    <w:rsid w:val="00CC51AB"/>
    <w:rsid w:val="00DA437F"/>
    <w:rsid w:val="00EA1562"/>
    <w:rsid w:val="00EB0822"/>
    <w:rsid w:val="00ED335B"/>
    <w:rsid w:val="00F6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154B6"/>
  <w15:docId w15:val="{C5B6D40A-1489-41E5-8D45-7DFB696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Заголовок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link w:val="aff8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9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a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b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c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d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e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0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12">
    <w:name w:val="Стиль1"/>
    <w:basedOn w:val="aff7"/>
    <w:link w:val="13"/>
    <w:qFormat/>
    <w:rsid w:val="005154C8"/>
    <w:pPr>
      <w:spacing w:after="120" w:line="240" w:lineRule="auto"/>
      <w:jc w:val="both"/>
    </w:pPr>
    <w:rPr>
      <w:rFonts w:ascii="Arial" w:eastAsia="+mj-ea" w:hAnsi="Arial" w:cs="+mj-cs"/>
      <w:b/>
      <w:color w:val="009FDF"/>
      <w:kern w:val="24"/>
      <w:sz w:val="28"/>
      <w:szCs w:val="28"/>
    </w:rPr>
  </w:style>
  <w:style w:type="paragraph" w:customStyle="1" w:styleId="25">
    <w:name w:val="Стиль2"/>
    <w:basedOn w:val="a0"/>
    <w:link w:val="26"/>
    <w:qFormat/>
    <w:rsid w:val="005154C8"/>
    <w:pPr>
      <w:jc w:val="both"/>
    </w:pPr>
    <w:rPr>
      <w:rFonts w:ascii="Arial" w:hAnsi="Arial" w:cs="Arial"/>
      <w:color w:val="4D4D4D"/>
      <w:sz w:val="24"/>
      <w:szCs w:val="24"/>
    </w:rPr>
  </w:style>
  <w:style w:type="character" w:customStyle="1" w:styleId="aff8">
    <w:name w:val="Текст подраздела Знак"/>
    <w:basedOn w:val="a1"/>
    <w:link w:val="aff7"/>
    <w:uiPriority w:val="5"/>
    <w:rsid w:val="005154C8"/>
    <w:rPr>
      <w:rFonts w:cs="Times New Roman"/>
      <w:color w:val="000000" w:themeColor="text1"/>
      <w:sz w:val="20"/>
      <w:szCs w:val="20"/>
    </w:rPr>
  </w:style>
  <w:style w:type="character" w:customStyle="1" w:styleId="13">
    <w:name w:val="Стиль1 Знак"/>
    <w:basedOn w:val="aff8"/>
    <w:link w:val="12"/>
    <w:rsid w:val="005154C8"/>
    <w:rPr>
      <w:rFonts w:ascii="Arial" w:eastAsia="+mj-ea" w:hAnsi="Arial" w:cs="+mj-cs"/>
      <w:b/>
      <w:color w:val="009FDF"/>
      <w:kern w:val="24"/>
      <w:sz w:val="28"/>
      <w:szCs w:val="28"/>
    </w:rPr>
  </w:style>
  <w:style w:type="paragraph" w:customStyle="1" w:styleId="33">
    <w:name w:val="Стиль3"/>
    <w:basedOn w:val="25"/>
    <w:link w:val="34"/>
    <w:qFormat/>
    <w:rsid w:val="005154C8"/>
    <w:rPr>
      <w:b/>
      <w:color w:val="00B0F0"/>
    </w:rPr>
  </w:style>
  <w:style w:type="character" w:customStyle="1" w:styleId="26">
    <w:name w:val="Стиль2 Знак"/>
    <w:basedOn w:val="a1"/>
    <w:link w:val="25"/>
    <w:rsid w:val="005154C8"/>
    <w:rPr>
      <w:rFonts w:ascii="Arial" w:hAnsi="Arial" w:cs="Arial"/>
      <w:color w:val="4D4D4D"/>
      <w:sz w:val="24"/>
      <w:szCs w:val="24"/>
    </w:rPr>
  </w:style>
  <w:style w:type="character" w:customStyle="1" w:styleId="34">
    <w:name w:val="Стиль3 Знак"/>
    <w:basedOn w:val="26"/>
    <w:link w:val="33"/>
    <w:rsid w:val="005154C8"/>
    <w:rPr>
      <w:rFonts w:ascii="Arial" w:hAnsi="Arial" w:cs="Arial"/>
      <w:b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TP102320439_template.dotx" TargetMode="Externa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TP102320439_template.dotx</Template>
  <TotalTime>6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Фамилия Имя Отчество</dc:creator>
  <cp:lastModifiedBy>Евгений Оржех</cp:lastModifiedBy>
  <cp:revision>3</cp:revision>
  <dcterms:created xsi:type="dcterms:W3CDTF">2016-08-22T07:50:00Z</dcterms:created>
  <dcterms:modified xsi:type="dcterms:W3CDTF">2019-10-22T14:31:00Z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