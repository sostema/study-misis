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6715" w:rsidRPr="00A60C3B" w:rsidRDefault="00696715">
      <w:pPr>
        <w:pStyle w:val="a5"/>
        <w:rPr>
          <w:rFonts w:ascii="Arial" w:hAnsi="Arial" w:cs="Arial"/>
        </w:rPr>
      </w:pPr>
    </w:p>
    <w:p w:rsidR="00A60C3B" w:rsidRPr="00A60C3B" w:rsidRDefault="00A60C3B">
      <w:pPr>
        <w:pStyle w:val="a5"/>
        <w:rPr>
          <w:rFonts w:ascii="Arial" w:hAnsi="Arial" w:cs="Arial"/>
        </w:rPr>
      </w:pPr>
      <w:r w:rsidRPr="00A60C3B">
        <w:rPr>
          <w:rFonts w:ascii="Arial" w:hAnsi="Arial" w:cs="Arial"/>
        </w:rPr>
        <w:tab/>
      </w:r>
    </w:p>
    <w:tbl>
      <w:tblPr>
        <w:tblStyle w:val="a4"/>
        <w:tblW w:w="9923" w:type="dxa"/>
        <w:tblInd w:w="-4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"/>
        <w:gridCol w:w="7050"/>
        <w:gridCol w:w="2448"/>
      </w:tblGrid>
      <w:tr w:rsidR="00A60C3B" w:rsidRPr="00A60C3B" w:rsidTr="00A60C3B">
        <w:trPr>
          <w:trHeight w:val="2941"/>
        </w:trPr>
        <w:tc>
          <w:tcPr>
            <w:tcW w:w="425" w:type="dxa"/>
            <w:shd w:val="clear" w:color="auto" w:fill="00B0F0"/>
          </w:tcPr>
          <w:p w:rsidR="00A60C3B" w:rsidRPr="00A60C3B" w:rsidRDefault="00A60C3B">
            <w:pPr>
              <w:pStyle w:val="a5"/>
              <w:rPr>
                <w:rFonts w:ascii="Arial" w:hAnsi="Arial" w:cs="Arial"/>
              </w:rPr>
            </w:pPr>
          </w:p>
        </w:tc>
        <w:tc>
          <w:tcPr>
            <w:tcW w:w="7050" w:type="dxa"/>
          </w:tcPr>
          <w:p w:rsidR="00A60C3B" w:rsidRDefault="00A60C3B" w:rsidP="00A60C3B">
            <w:pPr>
              <w:jc w:val="right"/>
              <w:rPr>
                <w:rFonts w:ascii="Arial" w:hAnsi="Arial" w:cs="Arial"/>
                <w:b/>
                <w:color w:val="00B0F0"/>
                <w:sz w:val="32"/>
                <w:szCs w:val="32"/>
              </w:rPr>
            </w:pPr>
          </w:p>
          <w:p w:rsidR="00A60C3B" w:rsidRPr="0070107B" w:rsidRDefault="0070107B" w:rsidP="00A60C3B">
            <w:pPr>
              <w:jc w:val="right"/>
              <w:rPr>
                <w:rFonts w:ascii="Arial" w:hAnsi="Arial" w:cs="Arial"/>
                <w:b/>
                <w:color w:val="00B0F0"/>
                <w:sz w:val="32"/>
                <w:szCs w:val="32"/>
              </w:rPr>
            </w:pPr>
            <w:proofErr w:type="gramStart"/>
            <w:r w:rsidRPr="0070107B">
              <w:rPr>
                <w:rFonts w:ascii="Arial" w:hAnsi="Arial" w:cs="Arial"/>
                <w:b/>
                <w:color w:val="00B0F0"/>
                <w:sz w:val="32"/>
                <w:szCs w:val="32"/>
              </w:rPr>
              <w:t xml:space="preserve">{{ </w:t>
            </w:r>
            <w:proofErr w:type="spellStart"/>
            <w:r>
              <w:rPr>
                <w:rFonts w:ascii="Arial" w:hAnsi="Arial" w:cs="Arial"/>
                <w:b/>
                <w:color w:val="00B0F0"/>
                <w:sz w:val="32"/>
                <w:szCs w:val="32"/>
                <w:lang w:val="en-US"/>
              </w:rPr>
              <w:t>full</w:t>
            </w:r>
            <w:proofErr w:type="gramEnd"/>
            <w:r>
              <w:rPr>
                <w:rFonts w:ascii="Arial" w:hAnsi="Arial" w:cs="Arial"/>
                <w:b/>
                <w:color w:val="00B0F0"/>
                <w:sz w:val="32"/>
                <w:szCs w:val="32"/>
                <w:lang w:val="en-US"/>
              </w:rPr>
              <w:t>_name</w:t>
            </w:r>
            <w:proofErr w:type="spellEnd"/>
            <w:r>
              <w:rPr>
                <w:rFonts w:ascii="Arial" w:hAnsi="Arial" w:cs="Arial"/>
                <w:b/>
                <w:color w:val="00B0F0"/>
                <w:sz w:val="32"/>
                <w:szCs w:val="32"/>
                <w:lang w:val="en-US"/>
              </w:rPr>
              <w:t xml:space="preserve"> }}</w:t>
            </w:r>
          </w:p>
          <w:p w:rsidR="00A60C3B" w:rsidRPr="00A60C3B" w:rsidRDefault="0070107B" w:rsidP="00A60C3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70107B">
              <w:rPr>
                <w:rFonts w:ascii="Arial" w:hAnsi="Arial" w:cs="Arial"/>
                <w:sz w:val="24"/>
                <w:szCs w:val="24"/>
              </w:rPr>
              <w:t xml:space="preserve">{{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birthday</w:t>
            </w:r>
            <w:proofErr w:type="gramEnd"/>
            <w:r w:rsidRPr="0070107B">
              <w:rPr>
                <w:rFonts w:ascii="Arial" w:hAnsi="Arial" w:cs="Arial"/>
                <w:sz w:val="24"/>
                <w:szCs w:val="24"/>
              </w:rPr>
              <w:t xml:space="preserve"> }}</w:t>
            </w:r>
            <w:r w:rsidR="00A60C3B" w:rsidRPr="00A60C3B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Pr="0070107B">
              <w:rPr>
                <w:rFonts w:ascii="Arial" w:hAnsi="Arial" w:cs="Arial"/>
                <w:sz w:val="24"/>
                <w:szCs w:val="24"/>
              </w:rPr>
              <w:t xml:space="preserve">{{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full</w:t>
            </w:r>
            <w:r w:rsidRPr="0070107B">
              <w:rPr>
                <w:rFonts w:ascii="Arial" w:hAnsi="Arial" w:cs="Arial"/>
                <w:sz w:val="24"/>
                <w:szCs w:val="24"/>
              </w:rPr>
              <w:t>_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years</w:t>
            </w:r>
            <w:r w:rsidRPr="0070107B">
              <w:rPr>
                <w:rFonts w:ascii="Arial" w:hAnsi="Arial" w:cs="Arial"/>
                <w:sz w:val="24"/>
                <w:szCs w:val="24"/>
              </w:rPr>
              <w:t xml:space="preserve"> }}</w:t>
            </w:r>
            <w:r w:rsidR="00A60C3B" w:rsidRPr="00A60C3B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A60C3B" w:rsidRPr="00A60C3B" w:rsidRDefault="00A60C3B" w:rsidP="00A60C3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  <w:p w:rsidR="00A60C3B" w:rsidRPr="0070107B" w:rsidRDefault="00A60C3B" w:rsidP="00A60C3B">
            <w:pPr>
              <w:jc w:val="right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0C3B">
              <w:rPr>
                <w:rFonts w:ascii="Arial" w:hAnsi="Arial" w:cs="Arial"/>
                <w:color w:val="00B0F0"/>
                <w:sz w:val="24"/>
                <w:szCs w:val="24"/>
              </w:rPr>
              <w:t>Телефон</w:t>
            </w:r>
            <w:r w:rsidRPr="0070107B">
              <w:rPr>
                <w:rFonts w:ascii="Arial" w:hAnsi="Arial" w:cs="Arial"/>
                <w:color w:val="00B0F0"/>
                <w:sz w:val="24"/>
                <w:szCs w:val="24"/>
                <w:lang w:val="en-US"/>
              </w:rPr>
              <w:t xml:space="preserve">: </w:t>
            </w:r>
            <w:proofErr w:type="gramStart"/>
            <w:r w:rsidR="0070107B" w:rsidRPr="0070107B">
              <w:rPr>
                <w:rFonts w:ascii="Arial" w:hAnsi="Arial" w:cs="Arial"/>
                <w:sz w:val="24"/>
                <w:szCs w:val="24"/>
                <w:lang w:val="en-US"/>
              </w:rPr>
              <w:t xml:space="preserve">{{ </w:t>
            </w:r>
            <w:r w:rsidR="0070107B">
              <w:rPr>
                <w:rFonts w:ascii="Arial" w:hAnsi="Arial" w:cs="Arial"/>
                <w:sz w:val="24"/>
                <w:szCs w:val="24"/>
                <w:lang w:val="en-US"/>
              </w:rPr>
              <w:t>phone</w:t>
            </w:r>
            <w:proofErr w:type="gramEnd"/>
            <w:r w:rsidR="0070107B">
              <w:rPr>
                <w:rFonts w:ascii="Arial" w:hAnsi="Arial" w:cs="Arial"/>
                <w:sz w:val="24"/>
                <w:szCs w:val="24"/>
                <w:lang w:val="en-US"/>
              </w:rPr>
              <w:t xml:space="preserve"> }}</w:t>
            </w:r>
          </w:p>
          <w:p w:rsidR="00A60C3B" w:rsidRPr="0070107B" w:rsidRDefault="00A60C3B" w:rsidP="00A60C3B">
            <w:pPr>
              <w:jc w:val="right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0107B">
              <w:rPr>
                <w:rFonts w:ascii="Arial" w:hAnsi="Arial" w:cs="Arial"/>
                <w:color w:val="00B0F0"/>
                <w:sz w:val="24"/>
                <w:szCs w:val="24"/>
                <w:lang w:val="en-US"/>
              </w:rPr>
              <w:t xml:space="preserve">E-mail: </w:t>
            </w:r>
            <w:proofErr w:type="gramStart"/>
            <w:r w:rsidR="0070107B">
              <w:rPr>
                <w:rFonts w:ascii="Arial" w:hAnsi="Arial" w:cs="Arial"/>
                <w:sz w:val="24"/>
                <w:szCs w:val="24"/>
                <w:lang w:val="en-US"/>
              </w:rPr>
              <w:t>{{ email</w:t>
            </w:r>
            <w:proofErr w:type="gramEnd"/>
            <w:r w:rsidR="0070107B">
              <w:rPr>
                <w:rFonts w:ascii="Arial" w:hAnsi="Arial" w:cs="Arial"/>
                <w:sz w:val="24"/>
                <w:szCs w:val="24"/>
                <w:lang w:val="en-US"/>
              </w:rPr>
              <w:t xml:space="preserve"> }}</w:t>
            </w:r>
          </w:p>
          <w:p w:rsidR="00A60C3B" w:rsidRPr="0070107B" w:rsidRDefault="00A60C3B">
            <w:pPr>
              <w:pStyle w:val="a5"/>
              <w:rPr>
                <w:rFonts w:ascii="Arial" w:hAnsi="Arial" w:cs="Arial"/>
                <w:lang w:val="en-US"/>
              </w:rPr>
            </w:pPr>
          </w:p>
        </w:tc>
        <w:tc>
          <w:tcPr>
            <w:tcW w:w="2448" w:type="dxa"/>
          </w:tcPr>
          <w:p w:rsidR="00A60C3B" w:rsidRPr="00A60C3B" w:rsidRDefault="00A60C3B" w:rsidP="00A60C3B">
            <w:pPr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4D0F088E" wp14:editId="54C7FDCF">
                  <wp:extent cx="1417833" cy="1837114"/>
                  <wp:effectExtent l="0" t="0" r="0" b="0"/>
                  <wp:docPr id="2" name="Рисунок 2" descr="https://pp.vk.me/c631217/v631217798/1fce2/10Ry6wg_H1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pp.vk.me/c631217/v631217798/1fce2/10Ry6wg_H1E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5293" t="3477" r="18896" b="7448"/>
                          <a:stretch/>
                        </pic:blipFill>
                        <pic:spPr bwMode="auto">
                          <a:xfrm>
                            <a:off x="0" y="0"/>
                            <a:ext cx="1416919" cy="1835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60C3B" w:rsidRPr="00A60C3B" w:rsidRDefault="00A60C3B">
      <w:pPr>
        <w:pStyle w:val="a5"/>
        <w:rPr>
          <w:rFonts w:ascii="Arial" w:hAnsi="Arial" w:cs="Arial"/>
        </w:rPr>
      </w:pPr>
      <w:r w:rsidRPr="00A60C3B">
        <w:rPr>
          <w:rFonts w:ascii="Arial" w:hAnsi="Arial" w:cs="Arial"/>
        </w:rPr>
        <w:tab/>
      </w:r>
    </w:p>
    <w:tbl>
      <w:tblPr>
        <w:tblStyle w:val="a4"/>
        <w:tblW w:w="9923" w:type="dxa"/>
        <w:tblInd w:w="-4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"/>
        <w:gridCol w:w="9498"/>
      </w:tblGrid>
      <w:tr w:rsidR="00A60C3B" w:rsidRPr="00A60C3B" w:rsidTr="00641D39">
        <w:trPr>
          <w:trHeight w:val="1910"/>
        </w:trPr>
        <w:tc>
          <w:tcPr>
            <w:tcW w:w="425" w:type="dxa"/>
            <w:shd w:val="clear" w:color="auto" w:fill="00B0F0"/>
          </w:tcPr>
          <w:p w:rsidR="00A60C3B" w:rsidRPr="00A60C3B" w:rsidRDefault="00A60C3B" w:rsidP="008E7DC3">
            <w:pPr>
              <w:pStyle w:val="a5"/>
              <w:rPr>
                <w:rFonts w:ascii="Arial" w:hAnsi="Arial" w:cs="Arial"/>
              </w:rPr>
            </w:pPr>
          </w:p>
        </w:tc>
        <w:tc>
          <w:tcPr>
            <w:tcW w:w="9498" w:type="dxa"/>
          </w:tcPr>
          <w:p w:rsidR="00A60C3B" w:rsidRPr="00A60C3B" w:rsidRDefault="00A60C3B" w:rsidP="00A60C3B">
            <w:pPr>
              <w:rPr>
                <w:rFonts w:ascii="Arial" w:hAnsi="Arial" w:cs="Arial"/>
                <w:b/>
                <w:color w:val="00B0F0"/>
                <w:sz w:val="32"/>
                <w:szCs w:val="32"/>
              </w:rPr>
            </w:pPr>
            <w:r w:rsidRPr="00A60C3B">
              <w:rPr>
                <w:rFonts w:ascii="Arial" w:hAnsi="Arial" w:cs="Arial"/>
                <w:b/>
                <w:color w:val="00B0F0"/>
                <w:sz w:val="32"/>
                <w:szCs w:val="32"/>
              </w:rPr>
              <w:t>Желаемая должность</w:t>
            </w:r>
          </w:p>
          <w:p w:rsidR="00A60C3B" w:rsidRPr="0070107B" w:rsidRDefault="0070107B" w:rsidP="00A60C3B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wanted</w:t>
            </w:r>
            <w:proofErr w:type="gramEnd"/>
            <w:r>
              <w:rPr>
                <w:rFonts w:ascii="Arial" w:hAnsi="Arial" w:cs="Arial"/>
                <w:sz w:val="24"/>
                <w:szCs w:val="24"/>
                <w:lang w:val="en-US"/>
              </w:rPr>
              <w:t>_profession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}}</w:t>
            </w:r>
          </w:p>
          <w:p w:rsidR="00A60C3B" w:rsidRPr="00A60C3B" w:rsidRDefault="00A60C3B" w:rsidP="00A60C3B">
            <w:pPr>
              <w:jc w:val="both"/>
              <w:rPr>
                <w:rFonts w:ascii="Arial" w:hAnsi="Arial" w:cs="Arial"/>
              </w:rPr>
            </w:pPr>
            <w:r w:rsidRPr="00A60C3B">
              <w:rPr>
                <w:rFonts w:ascii="Arial" w:hAnsi="Arial" w:cs="Arial"/>
                <w:i/>
                <w:color w:val="A6A6A6" w:themeColor="background1" w:themeShade="A6"/>
                <w:sz w:val="16"/>
                <w:szCs w:val="16"/>
              </w:rPr>
              <w:t xml:space="preserve">Рекомендации hh.ru: </w:t>
            </w:r>
            <w:proofErr w:type="gramStart"/>
            <w:r w:rsidRPr="00A60C3B">
              <w:rPr>
                <w:rFonts w:ascii="Arial" w:hAnsi="Arial" w:cs="Arial"/>
                <w:i/>
                <w:color w:val="A6A6A6" w:themeColor="background1" w:themeShade="A6"/>
                <w:sz w:val="16"/>
                <w:szCs w:val="16"/>
              </w:rPr>
              <w:t>В</w:t>
            </w:r>
            <w:proofErr w:type="gramEnd"/>
            <w:r w:rsidRPr="00A60C3B">
              <w:rPr>
                <w:rFonts w:ascii="Arial" w:hAnsi="Arial" w:cs="Arial"/>
                <w:i/>
                <w:color w:val="A6A6A6" w:themeColor="background1" w:themeShade="A6"/>
                <w:sz w:val="16"/>
                <w:szCs w:val="16"/>
              </w:rPr>
              <w:t xml:space="preserve"> этом поле необходимо указать должность, на которую вы претендуете. Именно на это поле в первую очередь смотрят работодатели, поэтому не стоит писать что-то вроде «ищу работу» или «хочу реализовать себя». Такое резюме скорее всего попадет в мусорную корзину или же привлечет внимание MLM-компаний. Если же вы человек разносторонний и владеете несколькими специальностями, то не нужно писать их все одновременно. Обычно компания ищет вполне конкретного специалиста. Лучше составить резюме отдельно под каждую должность, а навыки из других областей, напрямую не связанных с желаемой должностью, указать в графе «доп. информация».]</w:t>
            </w:r>
          </w:p>
        </w:tc>
      </w:tr>
      <w:tr w:rsidR="00641D39" w:rsidRPr="00A60C3B" w:rsidTr="00641D39">
        <w:trPr>
          <w:trHeight w:val="211"/>
        </w:trPr>
        <w:tc>
          <w:tcPr>
            <w:tcW w:w="425" w:type="dxa"/>
            <w:shd w:val="clear" w:color="auto" w:fill="auto"/>
          </w:tcPr>
          <w:p w:rsidR="00641D39" w:rsidRPr="00A60C3B" w:rsidRDefault="00641D39" w:rsidP="008E7DC3">
            <w:pPr>
              <w:pStyle w:val="a5"/>
              <w:rPr>
                <w:rFonts w:ascii="Arial" w:hAnsi="Arial" w:cs="Arial"/>
              </w:rPr>
            </w:pPr>
          </w:p>
        </w:tc>
        <w:tc>
          <w:tcPr>
            <w:tcW w:w="9498" w:type="dxa"/>
            <w:shd w:val="clear" w:color="auto" w:fill="auto"/>
          </w:tcPr>
          <w:p w:rsidR="00641D39" w:rsidRPr="00A60C3B" w:rsidRDefault="00641D39" w:rsidP="00A60C3B">
            <w:pPr>
              <w:pStyle w:val="a5"/>
              <w:jc w:val="both"/>
              <w:rPr>
                <w:rFonts w:ascii="Arial" w:hAnsi="Arial" w:cs="Arial"/>
                <w:b/>
                <w:color w:val="00B0F0"/>
                <w:sz w:val="32"/>
                <w:szCs w:val="32"/>
              </w:rPr>
            </w:pPr>
          </w:p>
        </w:tc>
      </w:tr>
      <w:tr w:rsidR="00641D39" w:rsidRPr="00A60C3B" w:rsidTr="00641D39">
        <w:trPr>
          <w:trHeight w:val="8775"/>
        </w:trPr>
        <w:tc>
          <w:tcPr>
            <w:tcW w:w="425" w:type="dxa"/>
            <w:shd w:val="clear" w:color="auto" w:fill="00B0F0"/>
          </w:tcPr>
          <w:p w:rsidR="00641D39" w:rsidRPr="00A60C3B" w:rsidRDefault="00641D39" w:rsidP="008E7DC3">
            <w:pPr>
              <w:pStyle w:val="a5"/>
              <w:rPr>
                <w:rFonts w:ascii="Arial" w:hAnsi="Arial" w:cs="Arial"/>
              </w:rPr>
            </w:pPr>
          </w:p>
        </w:tc>
        <w:tc>
          <w:tcPr>
            <w:tcW w:w="9498" w:type="dxa"/>
          </w:tcPr>
          <w:p w:rsidR="00641D39" w:rsidRPr="00A60C3B" w:rsidRDefault="00641D39" w:rsidP="00A60C3B">
            <w:pPr>
              <w:rPr>
                <w:rFonts w:ascii="Arial" w:hAnsi="Arial" w:cs="Arial"/>
                <w:b/>
                <w:color w:val="00B0F0"/>
                <w:sz w:val="32"/>
                <w:szCs w:val="32"/>
              </w:rPr>
            </w:pPr>
            <w:r w:rsidRPr="00A60C3B">
              <w:rPr>
                <w:rFonts w:ascii="Arial" w:hAnsi="Arial" w:cs="Arial"/>
                <w:b/>
                <w:color w:val="00B0F0"/>
                <w:sz w:val="32"/>
                <w:szCs w:val="32"/>
              </w:rPr>
              <w:t xml:space="preserve">Опыт работы </w:t>
            </w:r>
          </w:p>
          <w:p w:rsidR="00641D39" w:rsidRDefault="00641D39" w:rsidP="00A60C3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1D39">
              <w:rPr>
                <w:rFonts w:ascii="Arial" w:hAnsi="Arial" w:cs="Arial"/>
                <w:color w:val="00B0F0"/>
                <w:sz w:val="24"/>
                <w:szCs w:val="24"/>
              </w:rPr>
              <w:t xml:space="preserve">Дата начала </w:t>
            </w:r>
            <w:proofErr w:type="gramStart"/>
            <w:r w:rsidRPr="00641D39">
              <w:rPr>
                <w:rFonts w:ascii="Arial" w:hAnsi="Arial" w:cs="Arial"/>
                <w:color w:val="00B0F0"/>
                <w:sz w:val="24"/>
                <w:szCs w:val="24"/>
              </w:rPr>
              <w:t>работы  -</w:t>
            </w:r>
            <w:proofErr w:type="gramEnd"/>
            <w:r w:rsidRPr="00641D39">
              <w:rPr>
                <w:rFonts w:ascii="Arial" w:hAnsi="Arial" w:cs="Arial"/>
                <w:color w:val="00B0F0"/>
                <w:sz w:val="24"/>
                <w:szCs w:val="24"/>
              </w:rPr>
              <w:t xml:space="preserve"> дата окончания работы  - </w:t>
            </w:r>
            <w:r w:rsidRPr="00641D39">
              <w:rPr>
                <w:rFonts w:ascii="Arial" w:hAnsi="Arial" w:cs="Arial"/>
                <w:sz w:val="24"/>
                <w:szCs w:val="24"/>
              </w:rPr>
              <w:t xml:space="preserve">Введите название вашей организации, </w:t>
            </w:r>
          </w:p>
          <w:p w:rsidR="0070107B" w:rsidRPr="0070107B" w:rsidRDefault="0070107B" w:rsidP="00A60C3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Стаж работы: </w:t>
            </w:r>
            <w:proofErr w:type="gramStart"/>
            <w:r w:rsidRPr="0070107B">
              <w:rPr>
                <w:rFonts w:ascii="Arial" w:hAnsi="Arial" w:cs="Arial"/>
                <w:sz w:val="24"/>
                <w:szCs w:val="24"/>
              </w:rPr>
              <w:t xml:space="preserve">{{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work</w:t>
            </w:r>
            <w:proofErr w:type="gramEnd"/>
            <w:r w:rsidRPr="0070107B">
              <w:rPr>
                <w:rFonts w:ascii="Arial" w:hAnsi="Arial" w:cs="Arial"/>
                <w:sz w:val="24"/>
                <w:szCs w:val="24"/>
              </w:rPr>
              <w:t>_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exp }}</w:t>
            </w:r>
          </w:p>
          <w:p w:rsidR="0070107B" w:rsidRDefault="00641D39" w:rsidP="00A60C3B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A6A6A6" w:themeColor="background1" w:themeShade="A6"/>
                <w:sz w:val="16"/>
                <w:szCs w:val="16"/>
              </w:rPr>
              <w:t xml:space="preserve">ВНИМАНИЕ!!! Если у вас нет опыта работы или он небольшой, то обязательно укажите где, когда и какие практики вы проходили. </w:t>
            </w:r>
            <w:r w:rsidRPr="00641D39">
              <w:rPr>
                <w:rFonts w:ascii="Arial" w:hAnsi="Arial" w:cs="Arial"/>
                <w:i/>
                <w:color w:val="A6A6A6" w:themeColor="background1" w:themeShade="A6"/>
                <w:sz w:val="16"/>
                <w:szCs w:val="16"/>
              </w:rPr>
              <w:t>Рекомендации hh.ru: Если название компании, в которой вы работали, неизвестно массовой аудитории, то стоит указать ее сферу деятельности – ООО «Лютик» (ведущая компания по выращиванию и продаже цветов). Также, не стоит указывать те места работы, которые не имеют отношение к желаемой должности. О них можно будет в краткой форме рассказать в графе «доп. информация».].</w:t>
            </w:r>
            <w:r>
              <w:rPr>
                <w:rFonts w:ascii="Arial" w:hAnsi="Arial" w:cs="Arial"/>
                <w:i/>
                <w:color w:val="A6A6A6" w:themeColor="background1" w:themeShade="A6"/>
                <w:sz w:val="16"/>
                <w:szCs w:val="16"/>
              </w:rPr>
              <w:t xml:space="preserve"> </w:t>
            </w:r>
          </w:p>
          <w:p w:rsidR="00641D39" w:rsidRPr="00641D39" w:rsidRDefault="00641D39" w:rsidP="00A60C3B">
            <w:pPr>
              <w:jc w:val="both"/>
              <w:rPr>
                <w:rFonts w:ascii="Arial" w:hAnsi="Arial" w:cs="Arial"/>
                <w:i/>
                <w:color w:val="A6A6A6" w:themeColor="background1" w:themeShade="A6"/>
                <w:sz w:val="16"/>
                <w:szCs w:val="16"/>
              </w:rPr>
            </w:pPr>
            <w:bookmarkStart w:id="0" w:name="_GoBack"/>
            <w:bookmarkEnd w:id="0"/>
            <w:r w:rsidRPr="00A60C3B">
              <w:rPr>
                <w:rFonts w:ascii="Arial" w:hAnsi="Arial" w:cs="Arial"/>
                <w:sz w:val="24"/>
                <w:szCs w:val="24"/>
              </w:rPr>
              <w:t>название должности</w:t>
            </w:r>
            <w:r w:rsidR="0070107B" w:rsidRPr="0070107B">
              <w:rPr>
                <w:rFonts w:ascii="Arial" w:hAnsi="Arial" w:cs="Arial"/>
                <w:sz w:val="24"/>
                <w:szCs w:val="24"/>
              </w:rPr>
              <w:t xml:space="preserve">: </w:t>
            </w:r>
            <w:proofErr w:type="gramStart"/>
            <w:r w:rsidR="0070107B" w:rsidRPr="0070107B">
              <w:rPr>
                <w:rFonts w:ascii="Arial" w:hAnsi="Arial" w:cs="Arial"/>
                <w:sz w:val="24"/>
                <w:szCs w:val="24"/>
              </w:rPr>
              <w:t xml:space="preserve">{{ </w:t>
            </w:r>
            <w:r w:rsidR="0070107B">
              <w:rPr>
                <w:rFonts w:ascii="Arial" w:hAnsi="Arial" w:cs="Arial"/>
                <w:sz w:val="24"/>
                <w:szCs w:val="24"/>
                <w:lang w:val="en-US"/>
              </w:rPr>
              <w:t>profession</w:t>
            </w:r>
            <w:proofErr w:type="gramEnd"/>
            <w:r w:rsidR="0070107B" w:rsidRPr="0070107B">
              <w:rPr>
                <w:rFonts w:ascii="Arial" w:hAnsi="Arial" w:cs="Arial"/>
                <w:sz w:val="24"/>
                <w:szCs w:val="24"/>
              </w:rPr>
              <w:t xml:space="preserve"> }}</w:t>
            </w:r>
            <w:r w:rsidRPr="00641D39">
              <w:rPr>
                <w:rFonts w:ascii="Arial" w:hAnsi="Arial" w:cs="Arial"/>
                <w:i/>
                <w:color w:val="A6A6A6" w:themeColor="background1" w:themeShade="A6"/>
                <w:sz w:val="16"/>
                <w:szCs w:val="16"/>
              </w:rPr>
              <w:t xml:space="preserve">Рекомендации hh.ru: Если название вашей должности не является общеупотребительным или не раскрывает суть деятельности (например, «старший специалист» или «менеджер-визуализатор»), лучше напишите общеупотребительный аналог, поскольку до просмотра опыта работы </w:t>
            </w:r>
            <w:proofErr w:type="spellStart"/>
            <w:r w:rsidRPr="00641D39">
              <w:rPr>
                <w:rFonts w:ascii="Arial" w:hAnsi="Arial" w:cs="Arial"/>
                <w:i/>
                <w:color w:val="A6A6A6" w:themeColor="background1" w:themeShade="A6"/>
                <w:sz w:val="16"/>
                <w:szCs w:val="16"/>
              </w:rPr>
              <w:t>hr</w:t>
            </w:r>
            <w:proofErr w:type="spellEnd"/>
            <w:r w:rsidRPr="00641D39">
              <w:rPr>
                <w:rFonts w:ascii="Arial" w:hAnsi="Arial" w:cs="Arial"/>
                <w:i/>
                <w:color w:val="A6A6A6" w:themeColor="background1" w:themeShade="A6"/>
                <w:sz w:val="16"/>
                <w:szCs w:val="16"/>
              </w:rPr>
              <w:t>-менеджер может и не дойти, сразу решив, что вы не подходите.]</w:t>
            </w:r>
          </w:p>
          <w:p w:rsidR="00641D39" w:rsidRPr="00A60C3B" w:rsidRDefault="00641D39" w:rsidP="00A60C3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60C3B">
              <w:rPr>
                <w:rFonts w:ascii="Arial" w:hAnsi="Arial" w:cs="Arial"/>
                <w:sz w:val="24"/>
                <w:szCs w:val="24"/>
              </w:rPr>
              <w:t>Должностные обязанности:</w:t>
            </w:r>
          </w:p>
          <w:p w:rsidR="00641D39" w:rsidRPr="00A60C3B" w:rsidRDefault="00641D39" w:rsidP="00A60C3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60C3B">
              <w:rPr>
                <w:rFonts w:ascii="Arial" w:hAnsi="Arial" w:cs="Arial"/>
                <w:sz w:val="24"/>
                <w:szCs w:val="24"/>
              </w:rPr>
              <w:t xml:space="preserve"> Введите описание своих служебных обязанностей</w:t>
            </w:r>
          </w:p>
          <w:p w:rsidR="00641D39" w:rsidRPr="00641D39" w:rsidRDefault="00641D39" w:rsidP="00A60C3B">
            <w:pPr>
              <w:jc w:val="both"/>
              <w:rPr>
                <w:rFonts w:ascii="Arial" w:hAnsi="Arial" w:cs="Arial"/>
                <w:i/>
                <w:color w:val="A6A6A6" w:themeColor="background1" w:themeShade="A6"/>
                <w:sz w:val="16"/>
                <w:szCs w:val="16"/>
              </w:rPr>
            </w:pPr>
            <w:r w:rsidRPr="00641D39">
              <w:rPr>
                <w:rFonts w:ascii="Arial" w:hAnsi="Arial" w:cs="Arial"/>
                <w:i/>
                <w:color w:val="A6A6A6" w:themeColor="background1" w:themeShade="A6"/>
                <w:sz w:val="16"/>
                <w:szCs w:val="16"/>
              </w:rPr>
              <w:t xml:space="preserve">Рекомендации hh.ru: В описании вашей деятельности старайтесь описывать то, что вы конкретно делали и чего добились, и избегайте штампов и ничего не значащих фраз, типа «повышение эффективности деятельности», «оптимизация бизнес-процессов», «налаживание процессов» и пр. Если пишите такие фразы, старайтесь пояснять в чем именно это заключалось. </w:t>
            </w:r>
          </w:p>
          <w:p w:rsidR="00641D39" w:rsidRPr="00641D39" w:rsidRDefault="00641D39" w:rsidP="00A60C3B">
            <w:pPr>
              <w:jc w:val="both"/>
              <w:rPr>
                <w:rFonts w:ascii="Arial" w:hAnsi="Arial" w:cs="Arial"/>
                <w:i/>
                <w:color w:val="A6A6A6" w:themeColor="background1" w:themeShade="A6"/>
                <w:sz w:val="16"/>
                <w:szCs w:val="16"/>
              </w:rPr>
            </w:pPr>
            <w:r w:rsidRPr="00641D39">
              <w:rPr>
                <w:rFonts w:ascii="Arial" w:hAnsi="Arial" w:cs="Arial"/>
                <w:i/>
                <w:color w:val="A6A6A6" w:themeColor="background1" w:themeShade="A6"/>
                <w:sz w:val="16"/>
                <w:szCs w:val="16"/>
              </w:rPr>
              <w:t>Мы также не рекомендуем писать это поле только заглавными буквами или сильно разбавлять русские фразы английскими словами – такой текст выглядит небрежно и тяжело читается.]</w:t>
            </w:r>
          </w:p>
          <w:p w:rsidR="00641D39" w:rsidRPr="00A60C3B" w:rsidRDefault="00641D39" w:rsidP="00A60C3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641D39" w:rsidRPr="00641D39" w:rsidRDefault="00641D39" w:rsidP="00641D3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1D39">
              <w:rPr>
                <w:rFonts w:ascii="Arial" w:hAnsi="Arial" w:cs="Arial"/>
                <w:color w:val="00B0F0"/>
                <w:sz w:val="24"/>
                <w:szCs w:val="24"/>
              </w:rPr>
              <w:t xml:space="preserve">Дата начала работы  - дата окончания работы  - </w:t>
            </w:r>
            <w:r w:rsidRPr="00641D39">
              <w:rPr>
                <w:rFonts w:ascii="Arial" w:hAnsi="Arial" w:cs="Arial"/>
                <w:sz w:val="24"/>
                <w:szCs w:val="24"/>
              </w:rPr>
              <w:t xml:space="preserve">Введите название вашей организации, </w:t>
            </w:r>
          </w:p>
          <w:p w:rsidR="00641D39" w:rsidRPr="00641D39" w:rsidRDefault="00641D39" w:rsidP="00641D39">
            <w:pPr>
              <w:jc w:val="both"/>
              <w:rPr>
                <w:rFonts w:ascii="Arial" w:hAnsi="Arial" w:cs="Arial"/>
                <w:i/>
                <w:color w:val="A6A6A6" w:themeColor="background1" w:themeShade="A6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A6A6A6" w:themeColor="background1" w:themeShade="A6"/>
                <w:sz w:val="16"/>
                <w:szCs w:val="16"/>
              </w:rPr>
              <w:t xml:space="preserve">ВНИМАНИЕ!!! Если у вас нет опыта работы или он небольшой, то обязательно укажите где, когда и какие практики вы проходили. </w:t>
            </w:r>
            <w:r w:rsidRPr="00641D39">
              <w:rPr>
                <w:rFonts w:ascii="Arial" w:hAnsi="Arial" w:cs="Arial"/>
                <w:i/>
                <w:color w:val="A6A6A6" w:themeColor="background1" w:themeShade="A6"/>
                <w:sz w:val="16"/>
                <w:szCs w:val="16"/>
              </w:rPr>
              <w:t>Рекомендации hh.ru: Если название компании, в которой вы работали, неизвестно массовой аудитории, то стоит указать ее сферу деятельности – ООО «Лютик» (ведущая компания по выращиванию и продаже цветов). Также, не стоит указывать те места работы, которые не имеют отношение к желаемой должности. О них можно будет в краткой форме рассказать в графе «доп. информация».].</w:t>
            </w:r>
            <w:r w:rsidR="00DA437F">
              <w:rPr>
                <w:rFonts w:ascii="Arial" w:hAnsi="Arial" w:cs="Arial"/>
                <w:i/>
                <w:color w:val="A6A6A6" w:themeColor="background1" w:themeShade="A6"/>
                <w:sz w:val="16"/>
                <w:szCs w:val="16"/>
              </w:rPr>
              <w:t xml:space="preserve"> </w:t>
            </w:r>
            <w:r w:rsidRPr="00A60C3B">
              <w:rPr>
                <w:rFonts w:ascii="Arial" w:hAnsi="Arial" w:cs="Arial"/>
                <w:sz w:val="24"/>
                <w:szCs w:val="24"/>
              </w:rPr>
              <w:t>в</w:t>
            </w:r>
            <w:r w:rsidR="00DA437F">
              <w:rPr>
                <w:rFonts w:ascii="Arial" w:hAnsi="Arial" w:cs="Arial"/>
                <w:sz w:val="24"/>
                <w:szCs w:val="24"/>
              </w:rPr>
              <w:t>в</w:t>
            </w:r>
            <w:r w:rsidRPr="00A60C3B">
              <w:rPr>
                <w:rFonts w:ascii="Arial" w:hAnsi="Arial" w:cs="Arial"/>
                <w:sz w:val="24"/>
                <w:szCs w:val="24"/>
              </w:rPr>
              <w:t xml:space="preserve">едите название должности, которую вы занимали на последнем месте работы. </w:t>
            </w:r>
            <w:r w:rsidRPr="00641D39">
              <w:rPr>
                <w:rFonts w:ascii="Arial" w:hAnsi="Arial" w:cs="Arial"/>
                <w:i/>
                <w:color w:val="A6A6A6" w:themeColor="background1" w:themeShade="A6"/>
                <w:sz w:val="16"/>
                <w:szCs w:val="16"/>
              </w:rPr>
              <w:t>Рекомендации hh.ru</w:t>
            </w:r>
            <w:proofErr w:type="gramStart"/>
            <w:r w:rsidRPr="00641D39">
              <w:rPr>
                <w:rFonts w:ascii="Arial" w:hAnsi="Arial" w:cs="Arial"/>
                <w:i/>
                <w:color w:val="A6A6A6" w:themeColor="background1" w:themeShade="A6"/>
                <w:sz w:val="16"/>
                <w:szCs w:val="16"/>
              </w:rPr>
              <w:t>: Если</w:t>
            </w:r>
            <w:proofErr w:type="gramEnd"/>
            <w:r w:rsidRPr="00641D39">
              <w:rPr>
                <w:rFonts w:ascii="Arial" w:hAnsi="Arial" w:cs="Arial"/>
                <w:i/>
                <w:color w:val="A6A6A6" w:themeColor="background1" w:themeShade="A6"/>
                <w:sz w:val="16"/>
                <w:szCs w:val="16"/>
              </w:rPr>
              <w:t xml:space="preserve"> название вашей должности не является общеупотребительным или не раскрывает суть деятельности (например, «старший специалист» или «менеджер-визуализатор»), лучше напишите общеупотребительный аналог, поскольку до просмотра опыта работы </w:t>
            </w:r>
            <w:proofErr w:type="spellStart"/>
            <w:r w:rsidRPr="00641D39">
              <w:rPr>
                <w:rFonts w:ascii="Arial" w:hAnsi="Arial" w:cs="Arial"/>
                <w:i/>
                <w:color w:val="A6A6A6" w:themeColor="background1" w:themeShade="A6"/>
                <w:sz w:val="16"/>
                <w:szCs w:val="16"/>
              </w:rPr>
              <w:t>hr</w:t>
            </w:r>
            <w:proofErr w:type="spellEnd"/>
            <w:r w:rsidRPr="00641D39">
              <w:rPr>
                <w:rFonts w:ascii="Arial" w:hAnsi="Arial" w:cs="Arial"/>
                <w:i/>
                <w:color w:val="A6A6A6" w:themeColor="background1" w:themeShade="A6"/>
                <w:sz w:val="16"/>
                <w:szCs w:val="16"/>
              </w:rPr>
              <w:t>-менеджер может и не дойти, сразу решив, что вы не подходите.]</w:t>
            </w:r>
          </w:p>
          <w:p w:rsidR="00641D39" w:rsidRPr="00A60C3B" w:rsidRDefault="00641D39" w:rsidP="00641D3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60C3B">
              <w:rPr>
                <w:rFonts w:ascii="Arial" w:hAnsi="Arial" w:cs="Arial"/>
                <w:sz w:val="24"/>
                <w:szCs w:val="24"/>
              </w:rPr>
              <w:t>Должностные обязанности:</w:t>
            </w:r>
          </w:p>
          <w:p w:rsidR="00641D39" w:rsidRPr="00A60C3B" w:rsidRDefault="00641D39" w:rsidP="00641D3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60C3B">
              <w:rPr>
                <w:rFonts w:ascii="Arial" w:hAnsi="Arial" w:cs="Arial"/>
                <w:sz w:val="24"/>
                <w:szCs w:val="24"/>
              </w:rPr>
              <w:t xml:space="preserve"> Введите описание своих служебных обязанностей</w:t>
            </w:r>
          </w:p>
          <w:p w:rsidR="00641D39" w:rsidRPr="00641D39" w:rsidRDefault="00641D39" w:rsidP="00641D39">
            <w:pPr>
              <w:jc w:val="both"/>
              <w:rPr>
                <w:rFonts w:ascii="Arial" w:hAnsi="Arial" w:cs="Arial"/>
                <w:i/>
                <w:color w:val="A6A6A6" w:themeColor="background1" w:themeShade="A6"/>
                <w:sz w:val="16"/>
                <w:szCs w:val="16"/>
              </w:rPr>
            </w:pPr>
            <w:r w:rsidRPr="00641D39">
              <w:rPr>
                <w:rFonts w:ascii="Arial" w:hAnsi="Arial" w:cs="Arial"/>
                <w:i/>
                <w:color w:val="A6A6A6" w:themeColor="background1" w:themeShade="A6"/>
                <w:sz w:val="16"/>
                <w:szCs w:val="16"/>
              </w:rPr>
              <w:t xml:space="preserve">Рекомендации hh.ru: В описании вашей деятельности старайтесь описывать то, что вы конкретно делали и чего добились, и избегайте штампов и ничего не значащих фраз, типа «повышение эффективности деятельности», «оптимизация бизнес-процессов», «налаживание процессов» и пр. Если пишите такие фразы, старайтесь пояснять в чем именно это заключалось. </w:t>
            </w:r>
          </w:p>
          <w:p w:rsidR="00641D39" w:rsidRPr="00A60C3B" w:rsidRDefault="00641D39" w:rsidP="00641D39">
            <w:pPr>
              <w:jc w:val="both"/>
              <w:rPr>
                <w:rFonts w:ascii="Arial" w:hAnsi="Arial" w:cs="Arial"/>
                <w:i/>
                <w:color w:val="A6A6A6" w:themeColor="background1" w:themeShade="A6"/>
                <w:sz w:val="16"/>
                <w:szCs w:val="16"/>
              </w:rPr>
            </w:pPr>
            <w:r w:rsidRPr="00641D39">
              <w:rPr>
                <w:rFonts w:ascii="Arial" w:hAnsi="Arial" w:cs="Arial"/>
                <w:i/>
                <w:color w:val="A6A6A6" w:themeColor="background1" w:themeShade="A6"/>
                <w:sz w:val="16"/>
                <w:szCs w:val="16"/>
              </w:rPr>
              <w:t>Мы также не рекомендуем писать это поле только заглавными буквами или сильно разбавлять русские фразы английскими словами – такой текст выглядит небрежно и тяжело читается.]</w:t>
            </w:r>
          </w:p>
        </w:tc>
      </w:tr>
      <w:tr w:rsidR="00641D39" w:rsidRPr="00A60C3B" w:rsidTr="00641D39">
        <w:trPr>
          <w:trHeight w:val="210"/>
        </w:trPr>
        <w:tc>
          <w:tcPr>
            <w:tcW w:w="425" w:type="dxa"/>
            <w:shd w:val="clear" w:color="auto" w:fill="auto"/>
          </w:tcPr>
          <w:p w:rsidR="00641D39" w:rsidRPr="00A60C3B" w:rsidRDefault="00641D39" w:rsidP="008E7DC3">
            <w:pPr>
              <w:pStyle w:val="a5"/>
              <w:rPr>
                <w:rFonts w:ascii="Arial" w:hAnsi="Arial" w:cs="Arial"/>
              </w:rPr>
            </w:pPr>
          </w:p>
        </w:tc>
        <w:tc>
          <w:tcPr>
            <w:tcW w:w="9498" w:type="dxa"/>
            <w:shd w:val="clear" w:color="auto" w:fill="auto"/>
          </w:tcPr>
          <w:p w:rsidR="00641D39" w:rsidRPr="00A60C3B" w:rsidRDefault="00641D39" w:rsidP="00A60C3B">
            <w:pPr>
              <w:pStyle w:val="a5"/>
              <w:jc w:val="both"/>
              <w:rPr>
                <w:rFonts w:ascii="Arial" w:hAnsi="Arial" w:cs="Arial"/>
                <w:b/>
                <w:color w:val="00B0F0"/>
                <w:sz w:val="32"/>
                <w:szCs w:val="32"/>
              </w:rPr>
            </w:pPr>
          </w:p>
        </w:tc>
      </w:tr>
      <w:tr w:rsidR="00641D39" w:rsidRPr="00A60C3B" w:rsidTr="00641D39">
        <w:trPr>
          <w:trHeight w:val="3883"/>
        </w:trPr>
        <w:tc>
          <w:tcPr>
            <w:tcW w:w="425" w:type="dxa"/>
            <w:shd w:val="clear" w:color="auto" w:fill="00B0F0"/>
          </w:tcPr>
          <w:p w:rsidR="00641D39" w:rsidRPr="00A60C3B" w:rsidRDefault="00641D39" w:rsidP="008E7DC3">
            <w:pPr>
              <w:pStyle w:val="a5"/>
              <w:rPr>
                <w:rFonts w:ascii="Arial" w:hAnsi="Arial" w:cs="Arial"/>
              </w:rPr>
            </w:pPr>
          </w:p>
        </w:tc>
        <w:tc>
          <w:tcPr>
            <w:tcW w:w="9498" w:type="dxa"/>
          </w:tcPr>
          <w:p w:rsidR="00641D39" w:rsidRPr="00641D39" w:rsidRDefault="00641D39" w:rsidP="00641D39">
            <w:pPr>
              <w:rPr>
                <w:rFonts w:ascii="Arial" w:hAnsi="Arial" w:cs="Arial"/>
                <w:b/>
                <w:color w:val="00B0F0"/>
                <w:sz w:val="32"/>
                <w:szCs w:val="32"/>
              </w:rPr>
            </w:pPr>
            <w:r w:rsidRPr="00641D39">
              <w:rPr>
                <w:rFonts w:ascii="Arial" w:hAnsi="Arial" w:cs="Arial"/>
                <w:b/>
                <w:color w:val="00B0F0"/>
                <w:sz w:val="32"/>
                <w:szCs w:val="32"/>
              </w:rPr>
              <w:t>Образование</w:t>
            </w:r>
          </w:p>
          <w:p w:rsidR="00641D39" w:rsidRPr="00A60C3B" w:rsidRDefault="00641D39" w:rsidP="00A60C3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1D39">
              <w:rPr>
                <w:rFonts w:ascii="Arial" w:hAnsi="Arial" w:cs="Arial"/>
                <w:color w:val="00B0F0"/>
                <w:sz w:val="24"/>
                <w:szCs w:val="24"/>
              </w:rPr>
              <w:t>Введите год окончания</w:t>
            </w:r>
            <w:r w:rsidRPr="00A60C3B">
              <w:rPr>
                <w:rFonts w:ascii="Arial" w:hAnsi="Arial" w:cs="Arial"/>
                <w:sz w:val="24"/>
                <w:szCs w:val="24"/>
              </w:rPr>
              <w:t xml:space="preserve"> - Национальный исследовательский технологический университет «МИСиС»</w:t>
            </w:r>
            <w:r>
              <w:rPr>
                <w:rFonts w:ascii="Arial" w:hAnsi="Arial" w:cs="Arial"/>
                <w:sz w:val="24"/>
                <w:szCs w:val="24"/>
              </w:rPr>
              <w:t xml:space="preserve">; </w:t>
            </w:r>
            <w:r w:rsidRPr="00641D39">
              <w:rPr>
                <w:rFonts w:ascii="Arial" w:hAnsi="Arial" w:cs="Arial"/>
                <w:color w:val="00B0F0"/>
                <w:sz w:val="24"/>
                <w:szCs w:val="24"/>
              </w:rPr>
              <w:t>специальность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  <w:r w:rsidRPr="00A60C3B">
              <w:rPr>
                <w:rFonts w:ascii="Arial" w:hAnsi="Arial" w:cs="Arial"/>
                <w:sz w:val="24"/>
                <w:szCs w:val="24"/>
              </w:rPr>
              <w:t xml:space="preserve"> Введите название вашей специальности.</w:t>
            </w:r>
          </w:p>
          <w:p w:rsidR="00641D39" w:rsidRPr="00A60C3B" w:rsidRDefault="00641D39" w:rsidP="00A60C3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60C3B">
              <w:rPr>
                <w:rFonts w:ascii="Arial" w:hAnsi="Arial" w:cs="Arial"/>
                <w:sz w:val="24"/>
                <w:szCs w:val="24"/>
              </w:rPr>
              <w:t xml:space="preserve">Квалификация – </w:t>
            </w:r>
            <w:r>
              <w:rPr>
                <w:rFonts w:ascii="Arial" w:hAnsi="Arial" w:cs="Arial"/>
                <w:sz w:val="24"/>
                <w:szCs w:val="24"/>
              </w:rPr>
              <w:t>выберите вашу квалификацию: бакалавр, магистр, специалист и т.п.</w:t>
            </w:r>
          </w:p>
          <w:p w:rsidR="00641D39" w:rsidRPr="00641D39" w:rsidRDefault="00641D39" w:rsidP="00A60C3B">
            <w:pPr>
              <w:jc w:val="both"/>
              <w:rPr>
                <w:rFonts w:ascii="Arial" w:hAnsi="Arial" w:cs="Arial"/>
                <w:i/>
                <w:color w:val="A6A6A6" w:themeColor="background1" w:themeShade="A6"/>
                <w:sz w:val="16"/>
                <w:szCs w:val="16"/>
              </w:rPr>
            </w:pPr>
            <w:r w:rsidRPr="00641D39">
              <w:rPr>
                <w:rFonts w:ascii="Arial" w:hAnsi="Arial" w:cs="Arial"/>
                <w:i/>
                <w:color w:val="A6A6A6" w:themeColor="background1" w:themeShade="A6"/>
                <w:sz w:val="16"/>
                <w:szCs w:val="16"/>
              </w:rPr>
              <w:t xml:space="preserve">Рекомендации hh.ru: Пишите название специальности полностью, особенно если аббревиатура не является широко известной </w:t>
            </w:r>
          </w:p>
          <w:p w:rsidR="00641D39" w:rsidRPr="00A60C3B" w:rsidRDefault="00641D39" w:rsidP="00A60C3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641D39" w:rsidRPr="00A60C3B" w:rsidRDefault="00641D39" w:rsidP="00641D3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60C3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641D39">
              <w:rPr>
                <w:rFonts w:ascii="Arial" w:hAnsi="Arial" w:cs="Arial"/>
                <w:color w:val="00B0F0"/>
                <w:sz w:val="24"/>
                <w:szCs w:val="24"/>
              </w:rPr>
              <w:t>Введите год окончания</w:t>
            </w:r>
            <w:r w:rsidRPr="00A60C3B">
              <w:rPr>
                <w:rFonts w:ascii="Arial" w:hAnsi="Arial" w:cs="Arial"/>
                <w:sz w:val="24"/>
                <w:szCs w:val="24"/>
              </w:rPr>
              <w:t xml:space="preserve"> - Национальный исследовательский технологический университет «МИСиС»</w:t>
            </w:r>
            <w:r>
              <w:rPr>
                <w:rFonts w:ascii="Arial" w:hAnsi="Arial" w:cs="Arial"/>
                <w:sz w:val="24"/>
                <w:szCs w:val="24"/>
              </w:rPr>
              <w:t xml:space="preserve">; </w:t>
            </w:r>
            <w:r w:rsidRPr="00641D39">
              <w:rPr>
                <w:rFonts w:ascii="Arial" w:hAnsi="Arial" w:cs="Arial"/>
                <w:color w:val="00B0F0"/>
                <w:sz w:val="24"/>
                <w:szCs w:val="24"/>
              </w:rPr>
              <w:t>специальность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  <w:r w:rsidRPr="00A60C3B">
              <w:rPr>
                <w:rFonts w:ascii="Arial" w:hAnsi="Arial" w:cs="Arial"/>
                <w:sz w:val="24"/>
                <w:szCs w:val="24"/>
              </w:rPr>
              <w:t xml:space="preserve"> Введите название вашей специальности.</w:t>
            </w:r>
          </w:p>
          <w:p w:rsidR="00641D39" w:rsidRPr="00A60C3B" w:rsidRDefault="00641D39" w:rsidP="00641D3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60C3B">
              <w:rPr>
                <w:rFonts w:ascii="Arial" w:hAnsi="Arial" w:cs="Arial"/>
                <w:sz w:val="24"/>
                <w:szCs w:val="24"/>
              </w:rPr>
              <w:t xml:space="preserve">Квалификация – </w:t>
            </w:r>
            <w:r>
              <w:rPr>
                <w:rFonts w:ascii="Arial" w:hAnsi="Arial" w:cs="Arial"/>
                <w:sz w:val="24"/>
                <w:szCs w:val="24"/>
              </w:rPr>
              <w:t>выберите вашу квалификацию: бакалавр, магистр, специалист и т.п.</w:t>
            </w:r>
          </w:p>
          <w:p w:rsidR="00641D39" w:rsidRPr="00641D39" w:rsidRDefault="00641D39" w:rsidP="00641D39">
            <w:pPr>
              <w:jc w:val="both"/>
              <w:rPr>
                <w:rFonts w:ascii="Arial" w:hAnsi="Arial" w:cs="Arial"/>
                <w:i/>
                <w:color w:val="A6A6A6" w:themeColor="background1" w:themeShade="A6"/>
                <w:sz w:val="16"/>
                <w:szCs w:val="16"/>
              </w:rPr>
            </w:pPr>
            <w:r w:rsidRPr="00641D39">
              <w:rPr>
                <w:rFonts w:ascii="Arial" w:hAnsi="Arial" w:cs="Arial"/>
                <w:i/>
                <w:color w:val="A6A6A6" w:themeColor="background1" w:themeShade="A6"/>
                <w:sz w:val="16"/>
                <w:szCs w:val="16"/>
              </w:rPr>
              <w:t xml:space="preserve">Рекомендации hh.ru: Пишите название специальности полностью, особенно если аббревиатура не является широко известной </w:t>
            </w:r>
          </w:p>
          <w:p w:rsidR="00641D39" w:rsidRPr="00A60C3B" w:rsidRDefault="00641D39" w:rsidP="00A60C3B">
            <w:pPr>
              <w:pStyle w:val="a5"/>
              <w:jc w:val="both"/>
              <w:rPr>
                <w:rFonts w:ascii="Arial" w:hAnsi="Arial" w:cs="Arial"/>
                <w:b/>
                <w:color w:val="00B0F0"/>
                <w:sz w:val="32"/>
                <w:szCs w:val="32"/>
              </w:rPr>
            </w:pPr>
          </w:p>
        </w:tc>
      </w:tr>
      <w:tr w:rsidR="00641D39" w:rsidRPr="00A60C3B" w:rsidTr="00641D39">
        <w:trPr>
          <w:trHeight w:val="340"/>
        </w:trPr>
        <w:tc>
          <w:tcPr>
            <w:tcW w:w="425" w:type="dxa"/>
            <w:shd w:val="clear" w:color="auto" w:fill="auto"/>
          </w:tcPr>
          <w:p w:rsidR="00641D39" w:rsidRPr="00A60C3B" w:rsidRDefault="00641D39" w:rsidP="008E7DC3">
            <w:pPr>
              <w:pStyle w:val="a5"/>
              <w:rPr>
                <w:rFonts w:ascii="Arial" w:hAnsi="Arial" w:cs="Arial"/>
              </w:rPr>
            </w:pPr>
          </w:p>
        </w:tc>
        <w:tc>
          <w:tcPr>
            <w:tcW w:w="9498" w:type="dxa"/>
            <w:shd w:val="clear" w:color="auto" w:fill="auto"/>
          </w:tcPr>
          <w:p w:rsidR="00641D39" w:rsidRPr="00641D39" w:rsidRDefault="00641D39" w:rsidP="00A60C3B">
            <w:pPr>
              <w:pStyle w:val="a5"/>
              <w:jc w:val="both"/>
              <w:rPr>
                <w:rFonts w:ascii="Arial" w:hAnsi="Arial" w:cs="Arial"/>
                <w:b/>
                <w:color w:val="00B0F0"/>
                <w:sz w:val="32"/>
                <w:szCs w:val="32"/>
              </w:rPr>
            </w:pPr>
          </w:p>
        </w:tc>
      </w:tr>
      <w:tr w:rsidR="00641D39" w:rsidRPr="00A60C3B" w:rsidTr="00641D39">
        <w:trPr>
          <w:trHeight w:val="1327"/>
        </w:trPr>
        <w:tc>
          <w:tcPr>
            <w:tcW w:w="425" w:type="dxa"/>
            <w:shd w:val="clear" w:color="auto" w:fill="00B0F0"/>
          </w:tcPr>
          <w:p w:rsidR="00641D39" w:rsidRPr="00A60C3B" w:rsidRDefault="00641D39" w:rsidP="008E7DC3">
            <w:pPr>
              <w:pStyle w:val="a5"/>
              <w:rPr>
                <w:rFonts w:ascii="Arial" w:hAnsi="Arial" w:cs="Arial"/>
              </w:rPr>
            </w:pPr>
          </w:p>
        </w:tc>
        <w:tc>
          <w:tcPr>
            <w:tcW w:w="9498" w:type="dxa"/>
          </w:tcPr>
          <w:p w:rsidR="00641D39" w:rsidRPr="00641D39" w:rsidRDefault="00641D39" w:rsidP="00641D39">
            <w:pPr>
              <w:rPr>
                <w:rFonts w:ascii="Arial" w:hAnsi="Arial" w:cs="Arial"/>
                <w:b/>
                <w:color w:val="00B0F0"/>
                <w:sz w:val="32"/>
                <w:szCs w:val="32"/>
              </w:rPr>
            </w:pPr>
            <w:r w:rsidRPr="00641D39">
              <w:rPr>
                <w:rFonts w:ascii="Arial" w:hAnsi="Arial" w:cs="Arial"/>
                <w:b/>
                <w:color w:val="00B0F0"/>
                <w:sz w:val="32"/>
                <w:szCs w:val="32"/>
              </w:rPr>
              <w:t>Дополнительное образование</w:t>
            </w:r>
          </w:p>
          <w:p w:rsidR="00641D39" w:rsidRDefault="00641D39" w:rsidP="00A60C3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1D39">
              <w:rPr>
                <w:rFonts w:ascii="Arial" w:hAnsi="Arial" w:cs="Arial"/>
                <w:color w:val="00B0F0"/>
                <w:sz w:val="24"/>
                <w:szCs w:val="24"/>
              </w:rPr>
              <w:t>Введите год окончания</w:t>
            </w:r>
            <w:r w:rsidRPr="00A60C3B">
              <w:rPr>
                <w:rFonts w:ascii="Arial" w:hAnsi="Arial" w:cs="Arial"/>
                <w:sz w:val="24"/>
                <w:szCs w:val="24"/>
              </w:rPr>
              <w:t xml:space="preserve"> - Национальный исследовательский технологический университет «МИСиС»</w:t>
            </w:r>
            <w:r>
              <w:rPr>
                <w:rFonts w:ascii="Arial" w:hAnsi="Arial" w:cs="Arial"/>
                <w:sz w:val="24"/>
                <w:szCs w:val="24"/>
              </w:rPr>
              <w:t xml:space="preserve">; </w:t>
            </w:r>
          </w:p>
          <w:p w:rsidR="00641D39" w:rsidRPr="00A60C3B" w:rsidRDefault="00641D39" w:rsidP="00A60C3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60C3B">
              <w:rPr>
                <w:rFonts w:ascii="Arial" w:hAnsi="Arial" w:cs="Arial"/>
                <w:sz w:val="24"/>
                <w:szCs w:val="24"/>
              </w:rPr>
              <w:t>Квалификация – введите название курсов, программ переподготовки и т.п.</w:t>
            </w:r>
          </w:p>
          <w:p w:rsidR="00641D39" w:rsidRPr="00641D39" w:rsidRDefault="00641D39" w:rsidP="00A60C3B">
            <w:pPr>
              <w:pStyle w:val="a5"/>
              <w:jc w:val="both"/>
              <w:rPr>
                <w:rFonts w:ascii="Arial" w:hAnsi="Arial" w:cs="Arial"/>
                <w:b/>
                <w:color w:val="00B0F0"/>
                <w:sz w:val="32"/>
                <w:szCs w:val="32"/>
              </w:rPr>
            </w:pPr>
          </w:p>
        </w:tc>
      </w:tr>
      <w:tr w:rsidR="00641D39" w:rsidRPr="00A60C3B" w:rsidTr="00641D39">
        <w:trPr>
          <w:trHeight w:val="221"/>
        </w:trPr>
        <w:tc>
          <w:tcPr>
            <w:tcW w:w="425" w:type="dxa"/>
            <w:shd w:val="clear" w:color="auto" w:fill="auto"/>
          </w:tcPr>
          <w:p w:rsidR="00641D39" w:rsidRPr="00A60C3B" w:rsidRDefault="00641D39" w:rsidP="008E7DC3">
            <w:pPr>
              <w:pStyle w:val="a5"/>
              <w:rPr>
                <w:rFonts w:ascii="Arial" w:hAnsi="Arial" w:cs="Arial"/>
              </w:rPr>
            </w:pPr>
          </w:p>
        </w:tc>
        <w:tc>
          <w:tcPr>
            <w:tcW w:w="9498" w:type="dxa"/>
            <w:shd w:val="clear" w:color="auto" w:fill="auto"/>
          </w:tcPr>
          <w:p w:rsidR="00641D39" w:rsidRPr="00641D39" w:rsidRDefault="00641D39" w:rsidP="00A60C3B">
            <w:pPr>
              <w:pStyle w:val="a5"/>
              <w:jc w:val="both"/>
              <w:rPr>
                <w:rFonts w:ascii="Arial" w:hAnsi="Arial" w:cs="Arial"/>
                <w:b/>
                <w:color w:val="00B0F0"/>
                <w:sz w:val="32"/>
                <w:szCs w:val="32"/>
              </w:rPr>
            </w:pPr>
          </w:p>
        </w:tc>
      </w:tr>
      <w:tr w:rsidR="00641D39" w:rsidRPr="00A60C3B" w:rsidTr="00641D39">
        <w:trPr>
          <w:trHeight w:val="1295"/>
        </w:trPr>
        <w:tc>
          <w:tcPr>
            <w:tcW w:w="425" w:type="dxa"/>
            <w:shd w:val="clear" w:color="auto" w:fill="00B0F0"/>
          </w:tcPr>
          <w:p w:rsidR="00641D39" w:rsidRPr="00A60C3B" w:rsidRDefault="00641D39" w:rsidP="008E7DC3">
            <w:pPr>
              <w:pStyle w:val="a5"/>
              <w:rPr>
                <w:rFonts w:ascii="Arial" w:hAnsi="Arial" w:cs="Arial"/>
              </w:rPr>
            </w:pPr>
          </w:p>
        </w:tc>
        <w:tc>
          <w:tcPr>
            <w:tcW w:w="9498" w:type="dxa"/>
          </w:tcPr>
          <w:p w:rsidR="00641D39" w:rsidRPr="00641D39" w:rsidRDefault="00641D39" w:rsidP="00641D39">
            <w:pPr>
              <w:rPr>
                <w:rFonts w:ascii="Arial" w:hAnsi="Arial" w:cs="Arial"/>
                <w:b/>
                <w:color w:val="00B0F0"/>
                <w:sz w:val="32"/>
                <w:szCs w:val="32"/>
              </w:rPr>
            </w:pPr>
            <w:r w:rsidRPr="00641D39">
              <w:rPr>
                <w:rFonts w:ascii="Arial" w:hAnsi="Arial" w:cs="Arial"/>
                <w:b/>
                <w:color w:val="00B0F0"/>
                <w:sz w:val="32"/>
                <w:szCs w:val="32"/>
              </w:rPr>
              <w:t>Дополнительная информация</w:t>
            </w:r>
          </w:p>
          <w:p w:rsidR="00641D39" w:rsidRPr="00A60C3B" w:rsidRDefault="00641D39" w:rsidP="00A60C3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60C3B">
              <w:rPr>
                <w:rFonts w:ascii="Arial" w:hAnsi="Arial" w:cs="Arial"/>
                <w:sz w:val="24"/>
                <w:szCs w:val="24"/>
              </w:rPr>
              <w:t xml:space="preserve">Введите список умений и навыков. </w:t>
            </w:r>
          </w:p>
          <w:p w:rsidR="00641D39" w:rsidRPr="00641D39" w:rsidRDefault="00641D39" w:rsidP="00A60C3B">
            <w:pPr>
              <w:jc w:val="both"/>
              <w:rPr>
                <w:rFonts w:ascii="Arial" w:hAnsi="Arial" w:cs="Arial"/>
                <w:i/>
                <w:color w:val="A6A6A6" w:themeColor="background1" w:themeShade="A6"/>
                <w:sz w:val="16"/>
                <w:szCs w:val="16"/>
              </w:rPr>
            </w:pPr>
            <w:r w:rsidRPr="00641D39">
              <w:rPr>
                <w:rFonts w:ascii="Arial" w:hAnsi="Arial" w:cs="Arial"/>
                <w:i/>
                <w:color w:val="A6A6A6" w:themeColor="background1" w:themeShade="A6"/>
                <w:sz w:val="16"/>
                <w:szCs w:val="16"/>
              </w:rPr>
              <w:t>Рекомендации hh.ru: В этой графе не нужно писать про вашу стрессоустойчивость, коммуникабельность и обучаемость. Все равно это те навыки, о которых будут судить при личном общении. Лучше написать что-то, что характеризует вас как живого человека, у которого есть свои достоинства и сильные качества.]</w:t>
            </w:r>
          </w:p>
          <w:p w:rsidR="00641D39" w:rsidRPr="00641D39" w:rsidRDefault="00641D39" w:rsidP="00A60C3B">
            <w:pPr>
              <w:pStyle w:val="a5"/>
              <w:jc w:val="both"/>
              <w:rPr>
                <w:rFonts w:ascii="Arial" w:hAnsi="Arial" w:cs="Arial"/>
                <w:b/>
                <w:color w:val="00B0F0"/>
                <w:sz w:val="32"/>
                <w:szCs w:val="32"/>
              </w:rPr>
            </w:pPr>
          </w:p>
        </w:tc>
      </w:tr>
      <w:tr w:rsidR="00641D39" w:rsidRPr="00A60C3B" w:rsidTr="00641D39">
        <w:trPr>
          <w:trHeight w:val="259"/>
        </w:trPr>
        <w:tc>
          <w:tcPr>
            <w:tcW w:w="425" w:type="dxa"/>
            <w:shd w:val="clear" w:color="auto" w:fill="auto"/>
          </w:tcPr>
          <w:p w:rsidR="00641D39" w:rsidRPr="00A60C3B" w:rsidRDefault="00641D39" w:rsidP="008E7DC3">
            <w:pPr>
              <w:pStyle w:val="a5"/>
              <w:rPr>
                <w:rFonts w:ascii="Arial" w:hAnsi="Arial" w:cs="Arial"/>
              </w:rPr>
            </w:pPr>
          </w:p>
        </w:tc>
        <w:tc>
          <w:tcPr>
            <w:tcW w:w="9498" w:type="dxa"/>
            <w:shd w:val="clear" w:color="auto" w:fill="auto"/>
          </w:tcPr>
          <w:p w:rsidR="00641D39" w:rsidRPr="00641D39" w:rsidRDefault="00641D39" w:rsidP="00A60C3B">
            <w:pPr>
              <w:pStyle w:val="a5"/>
              <w:jc w:val="both"/>
              <w:rPr>
                <w:rFonts w:ascii="Arial" w:hAnsi="Arial" w:cs="Arial"/>
                <w:b/>
                <w:color w:val="00B0F0"/>
                <w:sz w:val="32"/>
                <w:szCs w:val="32"/>
              </w:rPr>
            </w:pPr>
          </w:p>
        </w:tc>
      </w:tr>
      <w:tr w:rsidR="00641D39" w:rsidRPr="00A60C3B" w:rsidTr="00641D39">
        <w:trPr>
          <w:trHeight w:val="971"/>
        </w:trPr>
        <w:tc>
          <w:tcPr>
            <w:tcW w:w="425" w:type="dxa"/>
            <w:shd w:val="clear" w:color="auto" w:fill="00B0F0"/>
          </w:tcPr>
          <w:p w:rsidR="00641D39" w:rsidRPr="00A60C3B" w:rsidRDefault="00641D39" w:rsidP="008E7DC3">
            <w:pPr>
              <w:pStyle w:val="a5"/>
              <w:rPr>
                <w:rFonts w:ascii="Arial" w:hAnsi="Arial" w:cs="Arial"/>
              </w:rPr>
            </w:pPr>
          </w:p>
        </w:tc>
        <w:tc>
          <w:tcPr>
            <w:tcW w:w="9498" w:type="dxa"/>
          </w:tcPr>
          <w:p w:rsidR="00641D39" w:rsidRPr="00641D39" w:rsidRDefault="00641D39" w:rsidP="00641D39">
            <w:pPr>
              <w:rPr>
                <w:rFonts w:ascii="Arial" w:hAnsi="Arial" w:cs="Arial"/>
                <w:b/>
                <w:color w:val="00B0F0"/>
                <w:sz w:val="32"/>
                <w:szCs w:val="32"/>
              </w:rPr>
            </w:pPr>
            <w:r w:rsidRPr="00641D39">
              <w:rPr>
                <w:rFonts w:ascii="Arial" w:hAnsi="Arial" w:cs="Arial"/>
                <w:b/>
                <w:color w:val="00B0F0"/>
                <w:sz w:val="32"/>
                <w:szCs w:val="32"/>
              </w:rPr>
              <w:t>Рекомендации</w:t>
            </w:r>
          </w:p>
          <w:p w:rsidR="00641D39" w:rsidRPr="00641D39" w:rsidRDefault="00641D39" w:rsidP="00A60C3B">
            <w:pPr>
              <w:pStyle w:val="a5"/>
              <w:jc w:val="both"/>
              <w:rPr>
                <w:rFonts w:ascii="Arial" w:hAnsi="Arial" w:cs="Arial"/>
                <w:b/>
                <w:color w:val="00B0F0"/>
                <w:sz w:val="32"/>
                <w:szCs w:val="32"/>
              </w:rPr>
            </w:pPr>
            <w:r w:rsidRPr="00A60C3B">
              <w:rPr>
                <w:rFonts w:ascii="Arial" w:hAnsi="Arial" w:cs="Arial"/>
                <w:sz w:val="24"/>
                <w:szCs w:val="24"/>
              </w:rPr>
              <w:t>Введите имена, фамилии и контактную информацию ваших руководит</w:t>
            </w:r>
            <w:r>
              <w:rPr>
                <w:rFonts w:ascii="Arial" w:hAnsi="Arial" w:cs="Arial"/>
                <w:sz w:val="24"/>
                <w:szCs w:val="24"/>
              </w:rPr>
              <w:t>елей с предыдущих мест работы.</w:t>
            </w:r>
          </w:p>
        </w:tc>
      </w:tr>
    </w:tbl>
    <w:p w:rsidR="00AF5B0D" w:rsidRDefault="00A60C3B">
      <w:pPr>
        <w:pStyle w:val="a5"/>
        <w:rPr>
          <w:rFonts w:ascii="Arial" w:hAnsi="Arial" w:cs="Arial"/>
        </w:rPr>
      </w:pPr>
      <w:r w:rsidRPr="00A60C3B">
        <w:rPr>
          <w:rFonts w:ascii="Arial" w:hAnsi="Arial" w:cs="Arial"/>
        </w:rPr>
        <w:tab/>
      </w:r>
    </w:p>
    <w:p w:rsidR="00641D39" w:rsidRDefault="00641D39">
      <w:pPr>
        <w:pStyle w:val="a5"/>
        <w:rPr>
          <w:rFonts w:ascii="Arial" w:hAnsi="Arial" w:cs="Arial"/>
        </w:rPr>
      </w:pPr>
    </w:p>
    <w:p w:rsidR="00641D39" w:rsidRPr="000161B0" w:rsidRDefault="00641D39" w:rsidP="000161B0">
      <w:pPr>
        <w:spacing w:after="0" w:line="240" w:lineRule="auto"/>
        <w:jc w:val="both"/>
        <w:rPr>
          <w:rFonts w:ascii="Arial" w:hAnsi="Arial" w:cs="Arial"/>
          <w:b/>
          <w:i/>
          <w:color w:val="FF0000"/>
          <w:sz w:val="16"/>
          <w:szCs w:val="16"/>
        </w:rPr>
      </w:pPr>
      <w:r w:rsidRPr="000161B0">
        <w:rPr>
          <w:rFonts w:ascii="Arial" w:hAnsi="Arial" w:cs="Arial"/>
          <w:b/>
          <w:i/>
          <w:color w:val="FF0000"/>
          <w:sz w:val="16"/>
          <w:szCs w:val="16"/>
        </w:rPr>
        <w:t>ВНИМАНИЕ!!!</w:t>
      </w:r>
    </w:p>
    <w:p w:rsidR="000161B0" w:rsidRPr="000161B0" w:rsidRDefault="00641D39" w:rsidP="000161B0">
      <w:pPr>
        <w:spacing w:after="0" w:line="240" w:lineRule="auto"/>
        <w:jc w:val="both"/>
        <w:rPr>
          <w:rFonts w:ascii="Arial" w:hAnsi="Arial" w:cs="Arial"/>
          <w:b/>
          <w:i/>
          <w:color w:val="A6A6A6" w:themeColor="background1" w:themeShade="A6"/>
          <w:sz w:val="16"/>
          <w:szCs w:val="16"/>
        </w:rPr>
      </w:pPr>
      <w:r w:rsidRPr="000161B0">
        <w:rPr>
          <w:rFonts w:ascii="Arial" w:hAnsi="Arial" w:cs="Arial"/>
          <w:b/>
          <w:i/>
          <w:color w:val="A6A6A6" w:themeColor="background1" w:themeShade="A6"/>
          <w:sz w:val="16"/>
          <w:szCs w:val="16"/>
        </w:rPr>
        <w:t xml:space="preserve">Советуем придерживаться </w:t>
      </w:r>
      <w:r w:rsidR="000161B0" w:rsidRPr="000161B0">
        <w:rPr>
          <w:rFonts w:ascii="Arial" w:hAnsi="Arial" w:cs="Arial"/>
          <w:b/>
          <w:i/>
          <w:color w:val="A6A6A6" w:themeColor="background1" w:themeShade="A6"/>
          <w:sz w:val="16"/>
          <w:szCs w:val="16"/>
        </w:rPr>
        <w:t>представленной формы (шрифты, цвета и т.п.).</w:t>
      </w:r>
    </w:p>
    <w:p w:rsidR="00641D39" w:rsidRPr="000161B0" w:rsidRDefault="00641D39" w:rsidP="000161B0">
      <w:pPr>
        <w:spacing w:after="0" w:line="240" w:lineRule="auto"/>
        <w:jc w:val="both"/>
        <w:rPr>
          <w:rFonts w:ascii="Arial" w:hAnsi="Arial" w:cs="Arial"/>
          <w:b/>
          <w:i/>
          <w:color w:val="A6A6A6" w:themeColor="background1" w:themeShade="A6"/>
          <w:sz w:val="16"/>
          <w:szCs w:val="16"/>
        </w:rPr>
      </w:pPr>
      <w:r w:rsidRPr="000161B0">
        <w:rPr>
          <w:rFonts w:ascii="Arial" w:hAnsi="Arial" w:cs="Arial"/>
          <w:b/>
          <w:i/>
          <w:color w:val="A6A6A6" w:themeColor="background1" w:themeShade="A6"/>
          <w:sz w:val="16"/>
          <w:szCs w:val="16"/>
        </w:rPr>
        <w:t>После окончания заполнения информации не забудьте провести окончательное редактирование резюме:</w:t>
      </w:r>
    </w:p>
    <w:p w:rsidR="00641D39" w:rsidRPr="000161B0" w:rsidRDefault="00641D39" w:rsidP="000161B0">
      <w:pPr>
        <w:spacing w:after="0" w:line="240" w:lineRule="auto"/>
        <w:jc w:val="both"/>
        <w:rPr>
          <w:rFonts w:ascii="Arial" w:hAnsi="Arial" w:cs="Arial"/>
          <w:b/>
          <w:i/>
          <w:color w:val="A6A6A6" w:themeColor="background1" w:themeShade="A6"/>
          <w:sz w:val="16"/>
          <w:szCs w:val="16"/>
        </w:rPr>
      </w:pPr>
      <w:r w:rsidRPr="000161B0">
        <w:rPr>
          <w:rFonts w:ascii="Arial" w:hAnsi="Arial" w:cs="Arial"/>
          <w:b/>
          <w:i/>
          <w:color w:val="A6A6A6" w:themeColor="background1" w:themeShade="A6"/>
          <w:sz w:val="16"/>
          <w:szCs w:val="16"/>
        </w:rPr>
        <w:t>1. Выполнить выравнивание.</w:t>
      </w:r>
    </w:p>
    <w:p w:rsidR="000161B0" w:rsidRPr="000161B0" w:rsidRDefault="00641D39" w:rsidP="000161B0">
      <w:pPr>
        <w:spacing w:after="0" w:line="240" w:lineRule="auto"/>
        <w:jc w:val="both"/>
        <w:rPr>
          <w:rFonts w:ascii="Arial" w:hAnsi="Arial" w:cs="Arial"/>
          <w:b/>
          <w:i/>
          <w:color w:val="A6A6A6" w:themeColor="background1" w:themeShade="A6"/>
          <w:sz w:val="16"/>
          <w:szCs w:val="16"/>
        </w:rPr>
      </w:pPr>
      <w:r w:rsidRPr="000161B0">
        <w:rPr>
          <w:rFonts w:ascii="Arial" w:hAnsi="Arial" w:cs="Arial"/>
          <w:b/>
          <w:i/>
          <w:color w:val="A6A6A6" w:themeColor="background1" w:themeShade="A6"/>
          <w:sz w:val="16"/>
          <w:szCs w:val="16"/>
        </w:rPr>
        <w:t xml:space="preserve">2. </w:t>
      </w:r>
      <w:r w:rsidR="000161B0" w:rsidRPr="000161B0">
        <w:rPr>
          <w:rFonts w:ascii="Arial" w:hAnsi="Arial" w:cs="Arial"/>
          <w:b/>
          <w:i/>
          <w:color w:val="A6A6A6" w:themeColor="background1" w:themeShade="A6"/>
          <w:sz w:val="16"/>
          <w:szCs w:val="16"/>
        </w:rPr>
        <w:t>Удалить все вспомогательные текста и подсказки.</w:t>
      </w:r>
    </w:p>
    <w:p w:rsidR="000161B0" w:rsidRPr="000161B0" w:rsidRDefault="000161B0" w:rsidP="000161B0">
      <w:pPr>
        <w:spacing w:after="0" w:line="240" w:lineRule="auto"/>
        <w:jc w:val="both"/>
        <w:rPr>
          <w:rFonts w:ascii="Arial" w:hAnsi="Arial" w:cs="Arial"/>
          <w:b/>
          <w:i/>
          <w:color w:val="A6A6A6" w:themeColor="background1" w:themeShade="A6"/>
          <w:sz w:val="16"/>
          <w:szCs w:val="16"/>
        </w:rPr>
      </w:pPr>
      <w:r w:rsidRPr="000161B0">
        <w:rPr>
          <w:rFonts w:ascii="Arial" w:hAnsi="Arial" w:cs="Arial"/>
          <w:b/>
          <w:i/>
          <w:color w:val="A6A6A6" w:themeColor="background1" w:themeShade="A6"/>
          <w:sz w:val="16"/>
          <w:szCs w:val="16"/>
        </w:rPr>
        <w:t>3. Обязательно разместите свою фотографию. Пример фото приведён.</w:t>
      </w:r>
    </w:p>
    <w:p w:rsidR="00641D39" w:rsidRPr="000161B0" w:rsidRDefault="000161B0" w:rsidP="000161B0">
      <w:pPr>
        <w:spacing w:after="0" w:line="240" w:lineRule="auto"/>
        <w:jc w:val="both"/>
        <w:rPr>
          <w:rFonts w:ascii="Arial" w:hAnsi="Arial" w:cs="Arial"/>
          <w:b/>
          <w:i/>
          <w:color w:val="A6A6A6" w:themeColor="background1" w:themeShade="A6"/>
          <w:sz w:val="16"/>
          <w:szCs w:val="16"/>
        </w:rPr>
      </w:pPr>
      <w:r w:rsidRPr="000161B0">
        <w:rPr>
          <w:rFonts w:ascii="Arial" w:hAnsi="Arial" w:cs="Arial"/>
          <w:b/>
          <w:i/>
          <w:color w:val="A6A6A6" w:themeColor="background1" w:themeShade="A6"/>
          <w:sz w:val="16"/>
          <w:szCs w:val="16"/>
        </w:rPr>
        <w:t>4. Уместите всё резюме на один лист</w:t>
      </w:r>
      <w:r w:rsidR="00641D39" w:rsidRPr="000161B0">
        <w:rPr>
          <w:rFonts w:ascii="Arial" w:hAnsi="Arial" w:cs="Arial"/>
          <w:b/>
          <w:i/>
          <w:color w:val="A6A6A6" w:themeColor="background1" w:themeShade="A6"/>
          <w:sz w:val="16"/>
          <w:szCs w:val="16"/>
        </w:rPr>
        <w:t xml:space="preserve"> </w:t>
      </w:r>
    </w:p>
    <w:sectPr w:rsidR="00641D39" w:rsidRPr="000161B0" w:rsidSect="00A62E7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39"/>
      <w:pgMar w:top="1276" w:right="1418" w:bottom="709" w:left="1418" w:header="426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0A28" w:rsidRDefault="004B0A28">
      <w:pPr>
        <w:spacing w:after="0" w:line="240" w:lineRule="auto"/>
      </w:pPr>
      <w:r>
        <w:separator/>
      </w:r>
    </w:p>
  </w:endnote>
  <w:endnote w:type="continuationSeparator" w:id="0">
    <w:p w:rsidR="004B0A28" w:rsidRDefault="004B0A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+mj-ea">
    <w:panose1 w:val="00000000000000000000"/>
    <w:charset w:val="00"/>
    <w:family w:val="roman"/>
    <w:notTrueType/>
    <w:pitch w:val="default"/>
  </w:font>
  <w:font w:name="+mj-c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61B0" w:rsidRDefault="000161B0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61B0" w:rsidRDefault="000161B0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41F8" w:rsidRDefault="00A62E77" w:rsidP="00A62E77">
    <w:pPr>
      <w:pStyle w:val="a9"/>
      <w:ind w:left="-142"/>
    </w:pPr>
    <w:r>
      <w:rPr>
        <w:noProof/>
      </w:rPr>
      <w:drawing>
        <wp:inline distT="0" distB="0" distL="0" distR="0" wp14:anchorId="19C2B37E" wp14:editId="5D6C992D">
          <wp:extent cx="5753735" cy="236220"/>
          <wp:effectExtent l="0" t="0" r="0" b="0"/>
          <wp:docPr id="27" name="Рисунок 27" descr="C:\Users\user\Desktop\Рисунок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user\Desktop\Рисунок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735" cy="2362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0A28" w:rsidRDefault="004B0A28">
      <w:pPr>
        <w:spacing w:after="0" w:line="240" w:lineRule="auto"/>
      </w:pPr>
      <w:r>
        <w:separator/>
      </w:r>
    </w:p>
  </w:footnote>
  <w:footnote w:type="continuationSeparator" w:id="0">
    <w:p w:rsidR="004B0A28" w:rsidRDefault="004B0A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5B0D" w:rsidRPr="00A62E77" w:rsidRDefault="00A62E77" w:rsidP="00A62E77">
    <w:pPr>
      <w:pStyle w:val="a7"/>
    </w:pPr>
    <w:r>
      <w:rPr>
        <w:noProof/>
      </w:rPr>
      <w:drawing>
        <wp:anchor distT="0" distB="0" distL="114300" distR="114300" simplePos="0" relativeHeight="251662336" behindDoc="0" locked="0" layoutInCell="1" allowOverlap="1" wp14:anchorId="0D0FE8E0" wp14:editId="36658E93">
          <wp:simplePos x="0" y="0"/>
          <wp:positionH relativeFrom="column">
            <wp:posOffset>-352539</wp:posOffset>
          </wp:positionH>
          <wp:positionV relativeFrom="paragraph">
            <wp:posOffset>-95250</wp:posOffset>
          </wp:positionV>
          <wp:extent cx="1150705" cy="667820"/>
          <wp:effectExtent l="0" t="0" r="0" b="0"/>
          <wp:wrapNone/>
          <wp:docPr id="24" name="Рисунок 24" descr="C:\Users\user\Desktop\логотипы и грамоты\логотип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user\Desktop\логотипы и грамоты\логотип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2619"/>
                  <a:stretch/>
                </pic:blipFill>
                <pic:spPr bwMode="auto">
                  <a:xfrm>
                    <a:off x="0" y="0"/>
                    <a:ext cx="1150705" cy="66782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5B0D" w:rsidRPr="00A62E77" w:rsidRDefault="00A62E77" w:rsidP="00A62E77">
    <w:pPr>
      <w:pStyle w:val="a7"/>
    </w:pPr>
    <w:r>
      <w:rPr>
        <w:noProof/>
      </w:rPr>
      <w:drawing>
        <wp:anchor distT="0" distB="0" distL="114300" distR="114300" simplePos="0" relativeHeight="251660288" behindDoc="0" locked="0" layoutInCell="1" allowOverlap="1" wp14:anchorId="2D573925" wp14:editId="0637FB30">
          <wp:simplePos x="0" y="0"/>
          <wp:positionH relativeFrom="column">
            <wp:posOffset>-363334</wp:posOffset>
          </wp:positionH>
          <wp:positionV relativeFrom="paragraph">
            <wp:posOffset>-280670</wp:posOffset>
          </wp:positionV>
          <wp:extent cx="1150705" cy="863029"/>
          <wp:effectExtent l="0" t="0" r="0" b="0"/>
          <wp:wrapNone/>
          <wp:docPr id="25" name="Рисунок 25" descr="C:\Users\user\Desktop\логотипы и грамоты\логотип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user\Desktop\логотипы и грамоты\логотип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0705" cy="86302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61B0" w:rsidRDefault="000161B0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DE213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FB8AC5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69C04E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EA9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75095D4"/>
    <w:lvl w:ilvl="0">
      <w:start w:val="1"/>
      <w:numFmt w:val="bullet"/>
      <w:pStyle w:val="5"/>
      <w:lvlText w:val=""/>
      <w:lvlJc w:val="left"/>
      <w:pPr>
        <w:ind w:left="1800" w:hanging="360"/>
      </w:pPr>
      <w:rPr>
        <w:rFonts w:ascii="Symbol" w:hAnsi="Symbol" w:hint="default"/>
        <w:color w:val="9FB8CD" w:themeColor="accent2"/>
      </w:rPr>
    </w:lvl>
  </w:abstractNum>
  <w:abstractNum w:abstractNumId="5" w15:restartNumberingAfterBreak="0">
    <w:nsid w:val="FFFFFF81"/>
    <w:multiLevelType w:val="singleLevel"/>
    <w:tmpl w:val="78B8BCEC"/>
    <w:lvl w:ilvl="0">
      <w:start w:val="1"/>
      <w:numFmt w:val="bullet"/>
      <w:pStyle w:val="4"/>
      <w:lvlText w:val=""/>
      <w:lvlJc w:val="left"/>
      <w:pPr>
        <w:ind w:left="1440" w:hanging="360"/>
      </w:pPr>
      <w:rPr>
        <w:rFonts w:ascii="Symbol" w:hAnsi="Symbol" w:hint="default"/>
        <w:outline w:val="0"/>
        <w:emboss w:val="0"/>
        <w:imprint w:val="0"/>
        <w:color w:val="628BAD" w:themeColor="accent2" w:themeShade="BF"/>
      </w:rPr>
    </w:lvl>
  </w:abstractNum>
  <w:abstractNum w:abstractNumId="6" w15:restartNumberingAfterBreak="0">
    <w:nsid w:val="FFFFFF82"/>
    <w:multiLevelType w:val="singleLevel"/>
    <w:tmpl w:val="3D9E3420"/>
    <w:lvl w:ilvl="0">
      <w:start w:val="1"/>
      <w:numFmt w:val="bullet"/>
      <w:pStyle w:val="3"/>
      <w:lvlText w:val=""/>
      <w:lvlJc w:val="left"/>
      <w:pPr>
        <w:ind w:left="1080" w:hanging="360"/>
      </w:pPr>
      <w:rPr>
        <w:rFonts w:ascii="Wingdings 3" w:hAnsi="Wingdings 3" w:hint="default"/>
        <w:color w:val="808080" w:themeColor="background1" w:themeShade="80"/>
      </w:rPr>
    </w:lvl>
  </w:abstractNum>
  <w:abstractNum w:abstractNumId="7" w15:restartNumberingAfterBreak="0">
    <w:nsid w:val="FFFFFF83"/>
    <w:multiLevelType w:val="singleLevel"/>
    <w:tmpl w:val="5B846FA6"/>
    <w:lvl w:ilvl="0">
      <w:start w:val="1"/>
      <w:numFmt w:val="bullet"/>
      <w:pStyle w:val="2"/>
      <w:lvlText w:val=""/>
      <w:lvlJc w:val="left"/>
      <w:pPr>
        <w:ind w:left="720" w:hanging="360"/>
      </w:pPr>
      <w:rPr>
        <w:rFonts w:ascii="Wingdings 3" w:hAnsi="Wingdings 3" w:hint="default"/>
        <w:color w:val="9FB8CD" w:themeColor="accent2"/>
      </w:rPr>
    </w:lvl>
  </w:abstractNum>
  <w:abstractNum w:abstractNumId="8" w15:restartNumberingAfterBreak="0">
    <w:nsid w:val="FFFFFF88"/>
    <w:multiLevelType w:val="singleLevel"/>
    <w:tmpl w:val="54E8AF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CBC6796"/>
    <w:lvl w:ilvl="0">
      <w:start w:val="1"/>
      <w:numFmt w:val="bullet"/>
      <w:pStyle w:val="a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628BAD" w:themeColor="accent2" w:themeShade="BF"/>
        <w:vertAlign w:val="baseline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DateAndTime/>
  <w:hideGrammaticalErrors/>
  <w:proofState w:spelling="clean" w:grammar="clean"/>
  <w:attachedTemplate r:id="rId1"/>
  <w:styleLockQFSet/>
  <w:defaultTabStop w:val="720"/>
  <w:evenAndOddHeaders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026D3"/>
    <w:rsid w:val="000161B0"/>
    <w:rsid w:val="000341F8"/>
    <w:rsid w:val="000A6A6A"/>
    <w:rsid w:val="0016538B"/>
    <w:rsid w:val="00175F91"/>
    <w:rsid w:val="001B0863"/>
    <w:rsid w:val="001D4E92"/>
    <w:rsid w:val="00244580"/>
    <w:rsid w:val="003B2F3C"/>
    <w:rsid w:val="003B7543"/>
    <w:rsid w:val="003B7CA0"/>
    <w:rsid w:val="004159B5"/>
    <w:rsid w:val="004460BB"/>
    <w:rsid w:val="00480A31"/>
    <w:rsid w:val="004B0A28"/>
    <w:rsid w:val="004E61CC"/>
    <w:rsid w:val="005154C8"/>
    <w:rsid w:val="00546089"/>
    <w:rsid w:val="005774D1"/>
    <w:rsid w:val="005A70ED"/>
    <w:rsid w:val="00612E9F"/>
    <w:rsid w:val="006143BE"/>
    <w:rsid w:val="00641D39"/>
    <w:rsid w:val="00643A04"/>
    <w:rsid w:val="006769AB"/>
    <w:rsid w:val="00676B24"/>
    <w:rsid w:val="00677D28"/>
    <w:rsid w:val="00690143"/>
    <w:rsid w:val="00696715"/>
    <w:rsid w:val="006B1BD7"/>
    <w:rsid w:val="0070107B"/>
    <w:rsid w:val="00734E47"/>
    <w:rsid w:val="00756B2A"/>
    <w:rsid w:val="007B7D44"/>
    <w:rsid w:val="00801479"/>
    <w:rsid w:val="00892365"/>
    <w:rsid w:val="008E7B9F"/>
    <w:rsid w:val="009026D3"/>
    <w:rsid w:val="00903452"/>
    <w:rsid w:val="00951B2F"/>
    <w:rsid w:val="009A3982"/>
    <w:rsid w:val="009C2EEF"/>
    <w:rsid w:val="00A60C3B"/>
    <w:rsid w:val="00A62E77"/>
    <w:rsid w:val="00A72AC7"/>
    <w:rsid w:val="00AA6D75"/>
    <w:rsid w:val="00AC35F6"/>
    <w:rsid w:val="00AF46BE"/>
    <w:rsid w:val="00AF5B0D"/>
    <w:rsid w:val="00B04D33"/>
    <w:rsid w:val="00B63D80"/>
    <w:rsid w:val="00BD07BA"/>
    <w:rsid w:val="00BD2429"/>
    <w:rsid w:val="00C1409A"/>
    <w:rsid w:val="00C92817"/>
    <w:rsid w:val="00CC3947"/>
    <w:rsid w:val="00CC51AB"/>
    <w:rsid w:val="00DA437F"/>
    <w:rsid w:val="00EA1562"/>
    <w:rsid w:val="00EB0822"/>
    <w:rsid w:val="00ED335B"/>
    <w:rsid w:val="00F66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F154B6"/>
  <w15:docId w15:val="{C5B6D40A-1489-41E5-8D45-7DFB696BF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1" w:unhideWhenUsed="1"/>
    <w:lsdException w:name="Table Theme" w:semiHidden="1" w:unhideWhenUsed="1"/>
    <w:lsdException w:name="Placeholder Text" w:semiHidden="1"/>
    <w:lsdException w:name="No Spacing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Pr>
      <w:rFonts w:cs="Times New Roman"/>
      <w:color w:val="000000" w:themeColor="text1"/>
      <w:sz w:val="20"/>
      <w:szCs w:val="20"/>
    </w:rPr>
  </w:style>
  <w:style w:type="paragraph" w:styleId="1">
    <w:name w:val="heading 1"/>
    <w:basedOn w:val="a0"/>
    <w:next w:val="a0"/>
    <w:link w:val="10"/>
    <w:uiPriority w:val="9"/>
    <w:semiHidden/>
    <w:unhideWhenUsed/>
    <w:pPr>
      <w:pBdr>
        <w:top w:val="single" w:sz="6" w:space="1" w:color="9FB8CD" w:themeColor="accent2"/>
        <w:left w:val="single" w:sz="6" w:space="1" w:color="9FB8CD" w:themeColor="accent2"/>
        <w:bottom w:val="single" w:sz="6" w:space="1" w:color="9FB8CD" w:themeColor="accent2"/>
        <w:right w:val="single" w:sz="6" w:space="1" w:color="9FB8CD" w:themeColor="accent2"/>
      </w:pBdr>
      <w:shd w:val="clear" w:color="auto" w:fill="9FB8CD" w:themeFill="accent2"/>
      <w:spacing w:before="300" w:after="40"/>
      <w:outlineLvl w:val="0"/>
    </w:pPr>
    <w:rPr>
      <w:rFonts w:asciiTheme="majorHAnsi" w:hAnsiTheme="majorHAnsi"/>
      <w:color w:val="FFFFFF" w:themeColor="background1"/>
      <w:spacing w:val="5"/>
      <w:szCs w:val="32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pPr>
      <w:pBdr>
        <w:top w:val="single" w:sz="6" w:space="1" w:color="9FB8CD" w:themeColor="accent2"/>
        <w:left w:val="single" w:sz="48" w:space="1" w:color="9FB8CD" w:themeColor="accent2"/>
        <w:bottom w:val="single" w:sz="6" w:space="1" w:color="9FB8CD" w:themeColor="accent2"/>
        <w:right w:val="single" w:sz="6" w:space="1" w:color="9FB8CD" w:themeColor="accent2"/>
      </w:pBdr>
      <w:spacing w:before="240" w:after="80"/>
      <w:ind w:left="144"/>
      <w:outlineLvl w:val="1"/>
    </w:pPr>
    <w:rPr>
      <w:rFonts w:asciiTheme="majorHAnsi" w:hAnsiTheme="majorHAnsi"/>
      <w:color w:val="628BAD" w:themeColor="accent2" w:themeShade="BF"/>
      <w:spacing w:val="5"/>
      <w:szCs w:val="28"/>
    </w:rPr>
  </w:style>
  <w:style w:type="paragraph" w:styleId="30">
    <w:name w:val="heading 3"/>
    <w:basedOn w:val="a0"/>
    <w:next w:val="a0"/>
    <w:link w:val="31"/>
    <w:uiPriority w:val="9"/>
    <w:semiHidden/>
    <w:unhideWhenUsed/>
    <w:qFormat/>
    <w:pPr>
      <w:pBdr>
        <w:top w:val="single" w:sz="6" w:space="1" w:color="A6A6A6" w:themeColor="background1" w:themeShade="A6"/>
        <w:left w:val="single" w:sz="48" w:space="1" w:color="A6A6A6" w:themeColor="background1" w:themeShade="A6"/>
        <w:bottom w:val="single" w:sz="6" w:space="1" w:color="A6A6A6" w:themeColor="background1" w:themeShade="A6"/>
        <w:right w:val="single" w:sz="6" w:space="1" w:color="A6A6A6" w:themeColor="background1" w:themeShade="A6"/>
      </w:pBdr>
      <w:spacing w:before="200" w:after="80"/>
      <w:ind w:left="144"/>
      <w:outlineLvl w:val="2"/>
    </w:pPr>
    <w:rPr>
      <w:rFonts w:asciiTheme="majorHAnsi" w:hAnsiTheme="majorHAnsi"/>
      <w:color w:val="595959" w:themeColor="text1" w:themeTint="A6"/>
      <w:spacing w:val="5"/>
      <w:szCs w:val="24"/>
    </w:rPr>
  </w:style>
  <w:style w:type="paragraph" w:styleId="40">
    <w:name w:val="heading 4"/>
    <w:basedOn w:val="a0"/>
    <w:next w:val="a0"/>
    <w:link w:val="41"/>
    <w:uiPriority w:val="9"/>
    <w:semiHidden/>
    <w:unhideWhenUsed/>
    <w:qFormat/>
    <w:pPr>
      <w:pBdr>
        <w:bottom w:val="single" w:sz="6" w:space="1" w:color="A6A6A6" w:themeColor="background1" w:themeShade="A6"/>
      </w:pBdr>
      <w:spacing w:before="200" w:after="80"/>
      <w:outlineLvl w:val="3"/>
    </w:pPr>
    <w:rPr>
      <w:rFonts w:asciiTheme="majorHAnsi" w:hAnsiTheme="majorHAnsi"/>
      <w:color w:val="595959" w:themeColor="text1" w:themeTint="A6"/>
      <w:szCs w:val="22"/>
    </w:rPr>
  </w:style>
  <w:style w:type="paragraph" w:styleId="50">
    <w:name w:val="heading 5"/>
    <w:basedOn w:val="a0"/>
    <w:next w:val="a0"/>
    <w:link w:val="51"/>
    <w:uiPriority w:val="9"/>
    <w:semiHidden/>
    <w:unhideWhenUsed/>
    <w:qFormat/>
    <w:pPr>
      <w:pBdr>
        <w:bottom w:val="dashed" w:sz="4" w:space="1" w:color="A6A6A6" w:themeColor="background1" w:themeShade="A6"/>
      </w:pBdr>
      <w:spacing w:before="200" w:after="80"/>
      <w:outlineLvl w:val="4"/>
    </w:pPr>
    <w:rPr>
      <w:rFonts w:asciiTheme="majorHAnsi" w:hAnsiTheme="majorHAnsi"/>
      <w:color w:val="404040" w:themeColor="text1" w:themeTint="BF"/>
      <w:szCs w:val="26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pPr>
      <w:spacing w:before="200" w:after="80"/>
      <w:outlineLvl w:val="5"/>
    </w:pPr>
    <w:rPr>
      <w:rFonts w:asciiTheme="majorHAnsi" w:hAnsiTheme="majorHAnsi"/>
      <w:b/>
      <w:color w:val="7F7F7F" w:themeColor="background1" w:themeShade="7F"/>
      <w:sz w:val="18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pPr>
      <w:spacing w:before="200" w:after="80"/>
      <w:outlineLvl w:val="6"/>
    </w:pPr>
    <w:rPr>
      <w:rFonts w:asciiTheme="majorHAnsi" w:hAnsiTheme="majorHAnsi"/>
      <w:b/>
      <w:i/>
      <w:color w:val="808080" w:themeColor="background1" w:themeShade="80"/>
      <w:sz w:val="18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pPr>
      <w:spacing w:before="200" w:after="80"/>
      <w:outlineLvl w:val="7"/>
    </w:pPr>
    <w:rPr>
      <w:rFonts w:asciiTheme="majorHAnsi" w:hAnsiTheme="majorHAnsi"/>
      <w:color w:val="9FB8CD" w:themeColor="accent2"/>
      <w:sz w:val="1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pPr>
      <w:spacing w:before="200" w:after="80"/>
      <w:outlineLvl w:val="8"/>
    </w:pPr>
    <w:rPr>
      <w:rFonts w:asciiTheme="majorHAnsi" w:hAnsiTheme="majorHAnsi"/>
      <w:i/>
      <w:color w:val="9FB8CD" w:themeColor="accent2"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5">
    <w:name w:val="No Spacing"/>
    <w:basedOn w:val="a0"/>
    <w:link w:val="a6"/>
    <w:uiPriority w:val="99"/>
    <w:qFormat/>
    <w:pPr>
      <w:spacing w:after="0" w:line="240" w:lineRule="auto"/>
    </w:pPr>
  </w:style>
  <w:style w:type="paragraph" w:styleId="a7">
    <w:name w:val="header"/>
    <w:basedOn w:val="a0"/>
    <w:link w:val="a8"/>
    <w:uiPriority w:val="99"/>
    <w:unhideWhenUsed/>
    <w:pPr>
      <w:tabs>
        <w:tab w:val="center" w:pos="4320"/>
        <w:tab w:val="right" w:pos="8640"/>
      </w:tabs>
    </w:pPr>
  </w:style>
  <w:style w:type="character" w:customStyle="1" w:styleId="a8">
    <w:name w:val="Верхний колонтитул Знак"/>
    <w:basedOn w:val="a1"/>
    <w:link w:val="a7"/>
    <w:uiPriority w:val="99"/>
    <w:rPr>
      <w:rFonts w:cs="Times New Roman"/>
      <w:color w:val="000000" w:themeColor="text1"/>
      <w:sz w:val="20"/>
      <w:szCs w:val="20"/>
    </w:rPr>
  </w:style>
  <w:style w:type="paragraph" w:styleId="a9">
    <w:name w:val="footer"/>
    <w:basedOn w:val="a0"/>
    <w:link w:val="aa"/>
    <w:uiPriority w:val="99"/>
    <w:unhideWhenUsed/>
    <w:pPr>
      <w:tabs>
        <w:tab w:val="center" w:pos="4320"/>
        <w:tab w:val="right" w:pos="8640"/>
      </w:tabs>
    </w:pPr>
  </w:style>
  <w:style w:type="character" w:customStyle="1" w:styleId="aa">
    <w:name w:val="Нижний колонтитул Знак"/>
    <w:basedOn w:val="a1"/>
    <w:link w:val="a9"/>
    <w:uiPriority w:val="99"/>
    <w:rPr>
      <w:rFonts w:cs="Times New Roman"/>
      <w:color w:val="000000" w:themeColor="text1"/>
      <w:sz w:val="20"/>
      <w:szCs w:val="20"/>
    </w:rPr>
  </w:style>
  <w:style w:type="paragraph" w:styleId="ab">
    <w:name w:val="Balloon Text"/>
    <w:basedOn w:val="a0"/>
    <w:link w:val="ac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1"/>
    <w:link w:val="ab"/>
    <w:uiPriority w:val="99"/>
    <w:semiHidden/>
    <w:rPr>
      <w:rFonts w:ascii="Tahoma" w:hAnsi="Tahoma" w:cs="Tahoma"/>
      <w:color w:val="000000" w:themeColor="text1"/>
      <w:sz w:val="16"/>
      <w:szCs w:val="16"/>
    </w:rPr>
  </w:style>
  <w:style w:type="paragraph" w:styleId="a">
    <w:name w:val="List Bullet"/>
    <w:basedOn w:val="a0"/>
    <w:uiPriority w:val="36"/>
    <w:unhideWhenUsed/>
    <w:qFormat/>
    <w:pPr>
      <w:numPr>
        <w:numId w:val="26"/>
      </w:numPr>
      <w:spacing w:after="120"/>
      <w:contextualSpacing/>
    </w:pPr>
  </w:style>
  <w:style w:type="paragraph" w:customStyle="1" w:styleId="ad">
    <w:name w:val="Раздел"/>
    <w:basedOn w:val="a0"/>
    <w:next w:val="a0"/>
    <w:link w:val="ae"/>
    <w:uiPriority w:val="1"/>
    <w:qFormat/>
    <w:pPr>
      <w:spacing w:after="120" w:line="240" w:lineRule="auto"/>
      <w:contextualSpacing/>
    </w:pPr>
    <w:rPr>
      <w:rFonts w:asciiTheme="majorHAnsi" w:hAnsiTheme="majorHAnsi"/>
      <w:b/>
      <w:color w:val="9FB8CD" w:themeColor="accent2"/>
      <w:sz w:val="24"/>
    </w:rPr>
  </w:style>
  <w:style w:type="paragraph" w:customStyle="1" w:styleId="af">
    <w:name w:val="Подраздел"/>
    <w:basedOn w:val="a0"/>
    <w:link w:val="af0"/>
    <w:uiPriority w:val="3"/>
    <w:qFormat/>
    <w:pPr>
      <w:spacing w:before="40" w:after="80" w:line="240" w:lineRule="auto"/>
    </w:pPr>
    <w:rPr>
      <w:rFonts w:asciiTheme="majorHAnsi" w:hAnsiTheme="majorHAnsi"/>
      <w:b/>
      <w:color w:val="727CA3" w:themeColor="accent1"/>
      <w:sz w:val="18"/>
    </w:rPr>
  </w:style>
  <w:style w:type="paragraph" w:styleId="22">
    <w:name w:val="Quote"/>
    <w:basedOn w:val="a0"/>
    <w:link w:val="23"/>
    <w:uiPriority w:val="29"/>
    <w:qFormat/>
    <w:rPr>
      <w:i/>
      <w:color w:val="7F7F7F" w:themeColor="background1" w:themeShade="7F"/>
    </w:rPr>
  </w:style>
  <w:style w:type="character" w:customStyle="1" w:styleId="23">
    <w:name w:val="Цитата 2 Знак"/>
    <w:basedOn w:val="a1"/>
    <w:link w:val="22"/>
    <w:uiPriority w:val="29"/>
    <w:rPr>
      <w:rFonts w:cs="Times New Roman"/>
      <w:i/>
      <w:color w:val="7F7F7F" w:themeColor="background1" w:themeShade="7F"/>
      <w:sz w:val="20"/>
      <w:szCs w:val="20"/>
    </w:rPr>
  </w:style>
  <w:style w:type="character" w:customStyle="1" w:styleId="21">
    <w:name w:val="Заголовок 2 Знак"/>
    <w:basedOn w:val="a1"/>
    <w:link w:val="20"/>
    <w:uiPriority w:val="9"/>
    <w:semiHidden/>
    <w:rPr>
      <w:rFonts w:asciiTheme="majorHAnsi" w:hAnsiTheme="majorHAnsi" w:cs="Times New Roman"/>
      <w:color w:val="628BAD" w:themeColor="accent2" w:themeShade="BF"/>
      <w:spacing w:val="5"/>
      <w:sz w:val="20"/>
      <w:szCs w:val="20"/>
    </w:rPr>
  </w:style>
  <w:style w:type="paragraph" w:customStyle="1" w:styleId="af1">
    <w:name w:val="Имя"/>
    <w:basedOn w:val="a5"/>
    <w:link w:val="af2"/>
    <w:uiPriority w:val="1"/>
    <w:qFormat/>
    <w:pPr>
      <w:jc w:val="right"/>
    </w:pPr>
    <w:rPr>
      <w:rFonts w:asciiTheme="majorHAnsi" w:hAnsiTheme="majorHAnsi"/>
      <w:color w:val="525A7D" w:themeColor="accent1" w:themeShade="BF"/>
      <w:sz w:val="40"/>
      <w:szCs w:val="40"/>
    </w:rPr>
  </w:style>
  <w:style w:type="paragraph" w:styleId="2">
    <w:name w:val="List Bullet 2"/>
    <w:basedOn w:val="a0"/>
    <w:uiPriority w:val="36"/>
    <w:semiHidden/>
    <w:unhideWhenUsed/>
    <w:qFormat/>
    <w:pPr>
      <w:numPr>
        <w:numId w:val="27"/>
      </w:numPr>
      <w:spacing w:after="120"/>
      <w:contextualSpacing/>
    </w:pPr>
  </w:style>
  <w:style w:type="character" w:styleId="af3">
    <w:name w:val="Hyperlink"/>
    <w:basedOn w:val="a1"/>
    <w:uiPriority w:val="99"/>
    <w:semiHidden/>
    <w:unhideWhenUsed/>
    <w:rPr>
      <w:color w:val="B292CA" w:themeColor="hyperlink"/>
      <w:u w:val="single"/>
    </w:rPr>
  </w:style>
  <w:style w:type="character" w:styleId="af4">
    <w:name w:val="Book Title"/>
    <w:basedOn w:val="a1"/>
    <w:uiPriority w:val="33"/>
    <w:qFormat/>
    <w:rPr>
      <w:rFonts w:asciiTheme="majorHAnsi" w:hAnsiTheme="majorHAnsi" w:cs="Times New Roman"/>
      <w:i/>
      <w:color w:val="8E736A" w:themeColor="accent6"/>
      <w:sz w:val="20"/>
      <w:szCs w:val="20"/>
    </w:rPr>
  </w:style>
  <w:style w:type="paragraph" w:styleId="af5">
    <w:name w:val="caption"/>
    <w:basedOn w:val="a0"/>
    <w:next w:val="a0"/>
    <w:uiPriority w:val="35"/>
    <w:unhideWhenUsed/>
    <w:pPr>
      <w:spacing w:after="0" w:line="240" w:lineRule="auto"/>
    </w:pPr>
    <w:rPr>
      <w:rFonts w:asciiTheme="majorHAnsi" w:hAnsiTheme="majorHAnsi"/>
      <w:bCs/>
      <w:color w:val="9FB8CD" w:themeColor="accent2"/>
      <w:sz w:val="16"/>
      <w:szCs w:val="16"/>
    </w:rPr>
  </w:style>
  <w:style w:type="character" w:styleId="af6">
    <w:name w:val="Emphasis"/>
    <w:uiPriority w:val="20"/>
    <w:qFormat/>
    <w:rPr>
      <w:b/>
      <w:i/>
      <w:spacing w:val="0"/>
    </w:rPr>
  </w:style>
  <w:style w:type="character" w:customStyle="1" w:styleId="a6">
    <w:name w:val="Без интервала Знак"/>
    <w:basedOn w:val="a1"/>
    <w:link w:val="a5"/>
    <w:uiPriority w:val="99"/>
    <w:rPr>
      <w:rFonts w:cs="Times New Roman"/>
      <w:color w:val="000000" w:themeColor="text1"/>
      <w:sz w:val="20"/>
      <w:szCs w:val="20"/>
    </w:rPr>
  </w:style>
  <w:style w:type="character" w:customStyle="1" w:styleId="10">
    <w:name w:val="Заголовок 1 Знак"/>
    <w:basedOn w:val="a1"/>
    <w:link w:val="1"/>
    <w:uiPriority w:val="9"/>
    <w:semiHidden/>
    <w:rPr>
      <w:rFonts w:asciiTheme="majorHAnsi" w:hAnsiTheme="majorHAnsi" w:cs="Times New Roman"/>
      <w:color w:val="FFFFFF" w:themeColor="background1"/>
      <w:spacing w:val="5"/>
      <w:sz w:val="20"/>
      <w:szCs w:val="20"/>
      <w:shd w:val="clear" w:color="auto" w:fill="9FB8CD" w:themeFill="accent2"/>
    </w:rPr>
  </w:style>
  <w:style w:type="character" w:customStyle="1" w:styleId="31">
    <w:name w:val="Заголовок 3 Знак"/>
    <w:basedOn w:val="a1"/>
    <w:link w:val="30"/>
    <w:uiPriority w:val="9"/>
    <w:semiHidden/>
    <w:rPr>
      <w:rFonts w:asciiTheme="majorHAnsi" w:hAnsiTheme="majorHAnsi" w:cs="Times New Roman"/>
      <w:color w:val="595959" w:themeColor="text1" w:themeTint="A6"/>
      <w:spacing w:val="5"/>
      <w:sz w:val="20"/>
      <w:szCs w:val="20"/>
    </w:rPr>
  </w:style>
  <w:style w:type="character" w:customStyle="1" w:styleId="41">
    <w:name w:val="Заголовок 4 Знак"/>
    <w:basedOn w:val="a1"/>
    <w:link w:val="40"/>
    <w:uiPriority w:val="9"/>
    <w:semiHidden/>
    <w:rPr>
      <w:rFonts w:asciiTheme="majorHAnsi" w:hAnsiTheme="majorHAnsi" w:cs="Times New Roman"/>
      <w:color w:val="595959" w:themeColor="text1" w:themeTint="A6"/>
      <w:sz w:val="20"/>
    </w:rPr>
  </w:style>
  <w:style w:type="character" w:customStyle="1" w:styleId="51">
    <w:name w:val="Заголовок 5 Знак"/>
    <w:basedOn w:val="a1"/>
    <w:link w:val="50"/>
    <w:uiPriority w:val="9"/>
    <w:semiHidden/>
    <w:rPr>
      <w:rFonts w:asciiTheme="majorHAnsi" w:hAnsiTheme="majorHAnsi" w:cs="Times New Roman"/>
      <w:color w:val="404040" w:themeColor="text1" w:themeTint="BF"/>
      <w:sz w:val="20"/>
      <w:szCs w:val="20"/>
    </w:rPr>
  </w:style>
  <w:style w:type="character" w:customStyle="1" w:styleId="60">
    <w:name w:val="Заголовок 6 Знак"/>
    <w:basedOn w:val="a1"/>
    <w:link w:val="6"/>
    <w:uiPriority w:val="9"/>
    <w:semiHidden/>
    <w:rPr>
      <w:rFonts w:asciiTheme="majorHAnsi" w:hAnsiTheme="majorHAnsi" w:cs="Times New Roman"/>
      <w:b/>
      <w:color w:val="7F7F7F" w:themeColor="background1" w:themeShade="7F"/>
      <w:sz w:val="18"/>
      <w:szCs w:val="18"/>
    </w:rPr>
  </w:style>
  <w:style w:type="character" w:customStyle="1" w:styleId="70">
    <w:name w:val="Заголовок 7 Знак"/>
    <w:basedOn w:val="a1"/>
    <w:link w:val="7"/>
    <w:uiPriority w:val="9"/>
    <w:semiHidden/>
    <w:rPr>
      <w:rFonts w:asciiTheme="majorHAnsi" w:hAnsiTheme="majorHAnsi" w:cs="Times New Roman"/>
      <w:b/>
      <w:i/>
      <w:color w:val="808080" w:themeColor="background1" w:themeShade="80"/>
      <w:sz w:val="18"/>
      <w:szCs w:val="18"/>
    </w:rPr>
  </w:style>
  <w:style w:type="character" w:customStyle="1" w:styleId="80">
    <w:name w:val="Заголовок 8 Знак"/>
    <w:basedOn w:val="a1"/>
    <w:link w:val="8"/>
    <w:uiPriority w:val="9"/>
    <w:semiHidden/>
    <w:rPr>
      <w:rFonts w:asciiTheme="majorHAnsi" w:hAnsiTheme="majorHAnsi" w:cs="Times New Roman"/>
      <w:color w:val="9FB8CD" w:themeColor="accent2"/>
      <w:sz w:val="18"/>
      <w:szCs w:val="18"/>
    </w:rPr>
  </w:style>
  <w:style w:type="character" w:customStyle="1" w:styleId="90">
    <w:name w:val="Заголовок 9 Знак"/>
    <w:basedOn w:val="a1"/>
    <w:link w:val="9"/>
    <w:uiPriority w:val="9"/>
    <w:semiHidden/>
    <w:rPr>
      <w:rFonts w:asciiTheme="majorHAnsi" w:hAnsiTheme="majorHAnsi" w:cs="Times New Roman"/>
      <w:i/>
      <w:color w:val="9FB8CD" w:themeColor="accent2"/>
      <w:sz w:val="18"/>
      <w:szCs w:val="18"/>
    </w:rPr>
  </w:style>
  <w:style w:type="character" w:styleId="af7">
    <w:name w:val="Intense Emphasis"/>
    <w:basedOn w:val="a1"/>
    <w:uiPriority w:val="21"/>
    <w:qFormat/>
    <w:rPr>
      <w:rFonts w:cs="Times New Roman"/>
      <w:b/>
      <w:i/>
      <w:color w:val="BAC737" w:themeColor="accent3" w:themeShade="BF"/>
      <w:sz w:val="20"/>
      <w:szCs w:val="20"/>
    </w:rPr>
  </w:style>
  <w:style w:type="paragraph" w:styleId="af8">
    <w:name w:val="Intense Quote"/>
    <w:basedOn w:val="a0"/>
    <w:link w:val="af9"/>
    <w:uiPriority w:val="30"/>
    <w:qFormat/>
    <w:pPr>
      <w:pBdr>
        <w:top w:val="single" w:sz="6" w:space="10" w:color="628BAD" w:themeColor="accent2" w:themeShade="BF"/>
        <w:left w:val="single" w:sz="6" w:space="10" w:color="628BAD" w:themeColor="accent2" w:themeShade="BF"/>
        <w:bottom w:val="single" w:sz="6" w:space="10" w:color="628BAD" w:themeColor="accent2" w:themeShade="BF"/>
        <w:right w:val="single" w:sz="6" w:space="10" w:color="628BAD" w:themeColor="accent2" w:themeShade="BF"/>
      </w:pBdr>
      <w:shd w:val="clear" w:color="auto" w:fill="9FB8CD" w:themeFill="accent2"/>
      <w:ind w:left="720" w:right="720"/>
      <w:jc w:val="center"/>
    </w:pPr>
    <w:rPr>
      <w:rFonts w:asciiTheme="majorHAnsi" w:hAnsiTheme="majorHAnsi"/>
      <w:i/>
      <w:color w:val="FFFFFF" w:themeColor="background1"/>
    </w:rPr>
  </w:style>
  <w:style w:type="character" w:customStyle="1" w:styleId="af9">
    <w:name w:val="Выделенная цитата Знак"/>
    <w:basedOn w:val="a1"/>
    <w:link w:val="af8"/>
    <w:uiPriority w:val="30"/>
    <w:rPr>
      <w:rFonts w:asciiTheme="majorHAnsi" w:hAnsiTheme="majorHAnsi" w:cs="Times New Roman"/>
      <w:i/>
      <w:color w:val="FFFFFF" w:themeColor="background1"/>
      <w:sz w:val="20"/>
      <w:szCs w:val="20"/>
      <w:shd w:val="clear" w:color="auto" w:fill="9FB8CD" w:themeFill="accent2"/>
    </w:rPr>
  </w:style>
  <w:style w:type="character" w:styleId="afa">
    <w:name w:val="Intense Reference"/>
    <w:basedOn w:val="a1"/>
    <w:uiPriority w:val="32"/>
    <w:qFormat/>
    <w:rPr>
      <w:rFonts w:cs="Times New Roman"/>
      <w:b/>
      <w:color w:val="525A7D" w:themeColor="accent1" w:themeShade="BF"/>
      <w:sz w:val="20"/>
      <w:szCs w:val="20"/>
      <w:u w:val="single"/>
    </w:rPr>
  </w:style>
  <w:style w:type="paragraph" w:styleId="3">
    <w:name w:val="List Bullet 3"/>
    <w:basedOn w:val="a0"/>
    <w:uiPriority w:val="36"/>
    <w:semiHidden/>
    <w:unhideWhenUsed/>
    <w:qFormat/>
    <w:pPr>
      <w:numPr>
        <w:numId w:val="28"/>
      </w:numPr>
      <w:spacing w:after="120"/>
      <w:contextualSpacing/>
    </w:pPr>
  </w:style>
  <w:style w:type="paragraph" w:styleId="4">
    <w:name w:val="List Bullet 4"/>
    <w:basedOn w:val="a0"/>
    <w:uiPriority w:val="36"/>
    <w:semiHidden/>
    <w:unhideWhenUsed/>
    <w:qFormat/>
    <w:pPr>
      <w:numPr>
        <w:numId w:val="29"/>
      </w:numPr>
      <w:spacing w:after="120"/>
      <w:contextualSpacing/>
    </w:pPr>
  </w:style>
  <w:style w:type="paragraph" w:styleId="5">
    <w:name w:val="List Bullet 5"/>
    <w:basedOn w:val="a0"/>
    <w:uiPriority w:val="36"/>
    <w:semiHidden/>
    <w:unhideWhenUsed/>
    <w:qFormat/>
    <w:pPr>
      <w:numPr>
        <w:numId w:val="30"/>
      </w:numPr>
      <w:spacing w:after="120"/>
      <w:contextualSpacing/>
    </w:pPr>
  </w:style>
  <w:style w:type="character" w:styleId="afb">
    <w:name w:val="Strong"/>
    <w:uiPriority w:val="22"/>
    <w:qFormat/>
    <w:rPr>
      <w:rFonts w:asciiTheme="minorHAnsi" w:hAnsiTheme="minorHAnsi"/>
      <w:b/>
      <w:color w:val="9FB8CD" w:themeColor="accent2"/>
    </w:rPr>
  </w:style>
  <w:style w:type="character" w:styleId="afc">
    <w:name w:val="Subtle Emphasis"/>
    <w:basedOn w:val="a1"/>
    <w:uiPriority w:val="19"/>
    <w:qFormat/>
    <w:rPr>
      <w:rFonts w:cs="Times New Roman"/>
      <w:i/>
      <w:color w:val="737373" w:themeColor="text1" w:themeTint="8C"/>
      <w:kern w:val="16"/>
      <w:sz w:val="20"/>
      <w:szCs w:val="20"/>
    </w:rPr>
  </w:style>
  <w:style w:type="character" w:styleId="afd">
    <w:name w:val="Subtle Reference"/>
    <w:basedOn w:val="a1"/>
    <w:uiPriority w:val="31"/>
    <w:qFormat/>
    <w:rPr>
      <w:rFonts w:cs="Times New Roman"/>
      <w:color w:val="737373" w:themeColor="text1" w:themeTint="8C"/>
      <w:sz w:val="20"/>
      <w:szCs w:val="20"/>
      <w:u w:val="single"/>
    </w:rPr>
  </w:style>
  <w:style w:type="paragraph" w:styleId="11">
    <w:name w:val="toc 1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color w:val="9FB8CD" w:themeColor="accent2"/>
    </w:rPr>
  </w:style>
  <w:style w:type="paragraph" w:styleId="24">
    <w:name w:val="toc 2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</w:rPr>
  </w:style>
  <w:style w:type="paragraph" w:styleId="32">
    <w:name w:val="toc 3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</w:rPr>
  </w:style>
  <w:style w:type="paragraph" w:styleId="42">
    <w:name w:val="toc 4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</w:rPr>
  </w:style>
  <w:style w:type="paragraph" w:styleId="52">
    <w:name w:val="toc 5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</w:rPr>
  </w:style>
  <w:style w:type="paragraph" w:styleId="61">
    <w:name w:val="toc 6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</w:rPr>
  </w:style>
  <w:style w:type="paragraph" w:styleId="71">
    <w:name w:val="toc 7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</w:rPr>
  </w:style>
  <w:style w:type="paragraph" w:styleId="81">
    <w:name w:val="toc 8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</w:rPr>
  </w:style>
  <w:style w:type="paragraph" w:styleId="91">
    <w:name w:val="toc 9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</w:rPr>
  </w:style>
  <w:style w:type="paragraph" w:customStyle="1" w:styleId="afe">
    <w:name w:val="Адрес отправителя"/>
    <w:basedOn w:val="a5"/>
    <w:link w:val="aff"/>
    <w:uiPriority w:val="1"/>
    <w:semiHidden/>
    <w:unhideWhenUsed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szCs w:val="18"/>
    </w:rPr>
  </w:style>
  <w:style w:type="paragraph" w:styleId="aff0">
    <w:name w:val="Subtitle"/>
    <w:basedOn w:val="a0"/>
    <w:link w:val="aff1"/>
    <w:uiPriority w:val="11"/>
    <w:semiHidden/>
    <w:unhideWhenUsed/>
    <w:qFormat/>
    <w:pPr>
      <w:spacing w:after="720" w:line="240" w:lineRule="auto"/>
    </w:pPr>
    <w:rPr>
      <w:rFonts w:asciiTheme="majorHAnsi" w:hAnsiTheme="majorHAnsi" w:cstheme="minorBidi"/>
      <w:color w:val="9FB8CD" w:themeColor="accent2"/>
      <w:sz w:val="24"/>
      <w:szCs w:val="24"/>
    </w:rPr>
  </w:style>
  <w:style w:type="character" w:customStyle="1" w:styleId="aff1">
    <w:name w:val="Подзаголовок Знак"/>
    <w:basedOn w:val="a1"/>
    <w:link w:val="aff0"/>
    <w:uiPriority w:val="11"/>
    <w:semiHidden/>
    <w:rPr>
      <w:rFonts w:asciiTheme="majorHAnsi" w:hAnsiTheme="majorHAnsi"/>
      <w:color w:val="9FB8CD" w:themeColor="accent2"/>
      <w:sz w:val="24"/>
      <w:szCs w:val="24"/>
    </w:rPr>
  </w:style>
  <w:style w:type="paragraph" w:styleId="aff2">
    <w:name w:val="Title"/>
    <w:basedOn w:val="a0"/>
    <w:link w:val="aff3"/>
    <w:uiPriority w:val="10"/>
    <w:semiHidden/>
    <w:unhideWhenUsed/>
    <w:qFormat/>
    <w:pPr>
      <w:spacing w:line="240" w:lineRule="auto"/>
    </w:pPr>
    <w:rPr>
      <w:rFonts w:asciiTheme="majorHAnsi" w:hAnsiTheme="majorHAnsi"/>
      <w:color w:val="9FB8CD" w:themeColor="accent2"/>
      <w:sz w:val="52"/>
      <w:szCs w:val="52"/>
    </w:rPr>
  </w:style>
  <w:style w:type="character" w:customStyle="1" w:styleId="aff3">
    <w:name w:val="Заголовок Знак"/>
    <w:basedOn w:val="a1"/>
    <w:link w:val="aff2"/>
    <w:uiPriority w:val="10"/>
    <w:semiHidden/>
    <w:rPr>
      <w:rFonts w:asciiTheme="majorHAnsi" w:hAnsiTheme="majorHAnsi" w:cs="Times New Roman"/>
      <w:color w:val="9FB8CD" w:themeColor="accent2"/>
      <w:sz w:val="52"/>
      <w:szCs w:val="52"/>
    </w:rPr>
  </w:style>
  <w:style w:type="character" w:customStyle="1" w:styleId="af2">
    <w:name w:val="Имя (знак)"/>
    <w:basedOn w:val="a6"/>
    <w:link w:val="af1"/>
    <w:uiPriority w:val="1"/>
    <w:rPr>
      <w:rFonts w:asciiTheme="majorHAnsi" w:hAnsiTheme="majorHAnsi" w:cs="Times New Roman"/>
      <w:color w:val="525A7D" w:themeColor="accent1" w:themeShade="BF"/>
      <w:sz w:val="40"/>
      <w:szCs w:val="40"/>
    </w:rPr>
  </w:style>
  <w:style w:type="character" w:customStyle="1" w:styleId="ae">
    <w:name w:val="Раздел (знак)"/>
    <w:basedOn w:val="a1"/>
    <w:link w:val="ad"/>
    <w:uiPriority w:val="1"/>
    <w:rPr>
      <w:rFonts w:asciiTheme="majorHAnsi" w:hAnsiTheme="majorHAnsi" w:cs="Times New Roman"/>
      <w:b/>
      <w:color w:val="9FB8CD" w:themeColor="accent2"/>
      <w:sz w:val="24"/>
      <w:szCs w:val="24"/>
    </w:rPr>
  </w:style>
  <w:style w:type="character" w:customStyle="1" w:styleId="af0">
    <w:name w:val="Подраздел (знак)"/>
    <w:basedOn w:val="a1"/>
    <w:link w:val="af"/>
    <w:uiPriority w:val="3"/>
    <w:rPr>
      <w:rFonts w:asciiTheme="majorHAnsi" w:hAnsiTheme="majorHAnsi" w:cs="Times New Roman"/>
      <w:b/>
      <w:color w:val="727CA3" w:themeColor="accent1"/>
      <w:sz w:val="18"/>
      <w:szCs w:val="18"/>
    </w:rPr>
  </w:style>
  <w:style w:type="character" w:customStyle="1" w:styleId="aff">
    <w:name w:val="Адрес отправителя (знак)"/>
    <w:basedOn w:val="a6"/>
    <w:link w:val="afe"/>
    <w:uiPriority w:val="1"/>
    <w:rPr>
      <w:rFonts w:asciiTheme="majorHAnsi" w:hAnsiTheme="majorHAnsi" w:cs="Times New Roman"/>
      <w:color w:val="9FB8CD" w:themeColor="accent2"/>
      <w:sz w:val="18"/>
      <w:szCs w:val="18"/>
    </w:rPr>
  </w:style>
  <w:style w:type="character" w:styleId="aff4">
    <w:name w:val="Placeholder Text"/>
    <w:basedOn w:val="a1"/>
    <w:uiPriority w:val="99"/>
    <w:unhideWhenUsed/>
    <w:rPr>
      <w:color w:val="808080"/>
    </w:rPr>
  </w:style>
  <w:style w:type="paragraph" w:customStyle="1" w:styleId="aff5">
    <w:name w:val="Дата подраздела"/>
    <w:basedOn w:val="ad"/>
    <w:link w:val="aff6"/>
    <w:uiPriority w:val="4"/>
    <w:qFormat/>
    <w:rPr>
      <w:color w:val="727CA3" w:themeColor="accent1"/>
      <w:sz w:val="18"/>
    </w:rPr>
  </w:style>
  <w:style w:type="paragraph" w:customStyle="1" w:styleId="aff7">
    <w:name w:val="Текст подраздела"/>
    <w:basedOn w:val="a0"/>
    <w:link w:val="aff8"/>
    <w:uiPriority w:val="5"/>
    <w:qFormat/>
    <w:pPr>
      <w:spacing w:after="320"/>
      <w:contextualSpacing/>
    </w:pPr>
  </w:style>
  <w:style w:type="character" w:customStyle="1" w:styleId="aff6">
    <w:name w:val="Дата подраздела (знак)"/>
    <w:basedOn w:val="af0"/>
    <w:link w:val="aff5"/>
    <w:uiPriority w:val="4"/>
    <w:rPr>
      <w:rFonts w:asciiTheme="majorHAnsi" w:hAnsiTheme="majorHAnsi" w:cs="Times New Roman"/>
      <w:b/>
      <w:color w:val="727CA3" w:themeColor="accent1"/>
      <w:sz w:val="18"/>
      <w:szCs w:val="18"/>
    </w:rPr>
  </w:style>
  <w:style w:type="paragraph" w:customStyle="1" w:styleId="aff9">
    <w:name w:val="Нижний колонтитул первой страницы"/>
    <w:basedOn w:val="a9"/>
    <w:uiPriority w:val="34"/>
    <w:pPr>
      <w:pBdr>
        <w:top w:val="dashed" w:sz="4" w:space="18" w:color="7F7F7F"/>
      </w:pBdr>
      <w:jc w:val="right"/>
    </w:pPr>
    <w:rPr>
      <w:color w:val="7F7F7F" w:themeColor="text1" w:themeTint="80"/>
      <w:szCs w:val="18"/>
    </w:rPr>
  </w:style>
  <w:style w:type="paragraph" w:customStyle="1" w:styleId="affa">
    <w:name w:val="Верхний колонтитул первой страницы"/>
    <w:basedOn w:val="a7"/>
    <w:qFormat/>
    <w:pPr>
      <w:pBdr>
        <w:bottom w:val="dashed" w:sz="4" w:space="18" w:color="7F7F7F"/>
      </w:pBdr>
      <w:spacing w:line="396" w:lineRule="auto"/>
    </w:pPr>
    <w:rPr>
      <w:color w:val="7F7F7F" w:themeColor="text1" w:themeTint="80"/>
    </w:rPr>
  </w:style>
  <w:style w:type="paragraph" w:customStyle="1" w:styleId="affb">
    <w:name w:val="Текст адреса"/>
    <w:basedOn w:val="a5"/>
    <w:uiPriority w:val="2"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</w:rPr>
  </w:style>
  <w:style w:type="paragraph" w:customStyle="1" w:styleId="affc">
    <w:name w:val="Верхний колонтитул левой страницы"/>
    <w:basedOn w:val="a7"/>
    <w:uiPriority w:val="35"/>
    <w:semiHidden/>
    <w:unhideWhenUsed/>
    <w:qFormat/>
    <w:pPr>
      <w:pBdr>
        <w:bottom w:val="dashed" w:sz="4" w:space="18" w:color="7F7F7F" w:themeColor="text1" w:themeTint="80"/>
      </w:pBdr>
      <w:spacing w:line="396" w:lineRule="auto"/>
      <w:contextualSpacing/>
    </w:pPr>
    <w:rPr>
      <w:color w:val="7F7F7F" w:themeColor="text1" w:themeTint="80"/>
    </w:rPr>
  </w:style>
  <w:style w:type="paragraph" w:customStyle="1" w:styleId="affd">
    <w:name w:val="Нижний колонтитул левой страницы"/>
    <w:basedOn w:val="a0"/>
    <w:next w:val="af"/>
    <w:uiPriority w:val="35"/>
    <w:semiHidden/>
    <w:unhideWhenUsed/>
    <w:qFormat/>
    <w:pPr>
      <w:pBdr>
        <w:top w:val="dashed" w:sz="4" w:space="18" w:color="7F7F7F" w:themeColor="text1" w:themeTint="80"/>
      </w:pBdr>
      <w:tabs>
        <w:tab w:val="center" w:pos="4320"/>
        <w:tab w:val="right" w:pos="8640"/>
      </w:tabs>
    </w:pPr>
    <w:rPr>
      <w:color w:val="7F7F7F" w:themeColor="text1" w:themeTint="80"/>
      <w:szCs w:val="18"/>
    </w:rPr>
  </w:style>
  <w:style w:type="paragraph" w:customStyle="1" w:styleId="affe">
    <w:name w:val="Верхний колонтитул правой страницы"/>
    <w:basedOn w:val="a7"/>
    <w:uiPriority w:val="35"/>
    <w:semiHidden/>
    <w:unhideWhenUsed/>
    <w:qFormat/>
    <w:pPr>
      <w:pBdr>
        <w:bottom w:val="dashed" w:sz="4" w:space="18" w:color="7F7F7F"/>
      </w:pBdr>
      <w:spacing w:line="396" w:lineRule="auto"/>
      <w:contextualSpacing/>
      <w:jc w:val="right"/>
    </w:pPr>
    <w:rPr>
      <w:color w:val="7F7F7F" w:themeColor="text1" w:themeTint="80"/>
    </w:rPr>
  </w:style>
  <w:style w:type="paragraph" w:customStyle="1" w:styleId="afff">
    <w:name w:val="Нижний колонтитул правой страницы"/>
    <w:basedOn w:val="a9"/>
    <w:uiPriority w:val="35"/>
    <w:semiHidden/>
    <w:unhideWhenUsed/>
    <w:qFormat/>
    <w:pPr>
      <w:pBdr>
        <w:top w:val="dashed" w:sz="4" w:space="18" w:color="7F7F7F"/>
      </w:pBdr>
      <w:jc w:val="right"/>
    </w:pPr>
    <w:rPr>
      <w:color w:val="7F7F7F" w:themeColor="text1" w:themeTint="80"/>
      <w:szCs w:val="18"/>
    </w:rPr>
  </w:style>
  <w:style w:type="paragraph" w:styleId="afff0">
    <w:name w:val="Normal (Web)"/>
    <w:basedOn w:val="a0"/>
    <w:uiPriority w:val="99"/>
    <w:unhideWhenUsed/>
    <w:rsid w:val="004E61CC"/>
    <w:pPr>
      <w:spacing w:before="100" w:beforeAutospacing="1" w:after="119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12">
    <w:name w:val="Стиль1"/>
    <w:basedOn w:val="aff7"/>
    <w:link w:val="13"/>
    <w:qFormat/>
    <w:rsid w:val="005154C8"/>
    <w:pPr>
      <w:spacing w:after="120" w:line="240" w:lineRule="auto"/>
      <w:jc w:val="both"/>
    </w:pPr>
    <w:rPr>
      <w:rFonts w:ascii="Arial" w:eastAsia="+mj-ea" w:hAnsi="Arial" w:cs="+mj-cs"/>
      <w:b/>
      <w:color w:val="009FDF"/>
      <w:kern w:val="24"/>
      <w:sz w:val="28"/>
      <w:szCs w:val="28"/>
    </w:rPr>
  </w:style>
  <w:style w:type="paragraph" w:customStyle="1" w:styleId="25">
    <w:name w:val="Стиль2"/>
    <w:basedOn w:val="a0"/>
    <w:link w:val="26"/>
    <w:qFormat/>
    <w:rsid w:val="005154C8"/>
    <w:pPr>
      <w:jc w:val="both"/>
    </w:pPr>
    <w:rPr>
      <w:rFonts w:ascii="Arial" w:hAnsi="Arial" w:cs="Arial"/>
      <w:color w:val="4D4D4D"/>
      <w:sz w:val="24"/>
      <w:szCs w:val="24"/>
    </w:rPr>
  </w:style>
  <w:style w:type="character" w:customStyle="1" w:styleId="aff8">
    <w:name w:val="Текст подраздела Знак"/>
    <w:basedOn w:val="a1"/>
    <w:link w:val="aff7"/>
    <w:uiPriority w:val="5"/>
    <w:rsid w:val="005154C8"/>
    <w:rPr>
      <w:rFonts w:cs="Times New Roman"/>
      <w:color w:val="000000" w:themeColor="text1"/>
      <w:sz w:val="20"/>
      <w:szCs w:val="20"/>
    </w:rPr>
  </w:style>
  <w:style w:type="character" w:customStyle="1" w:styleId="13">
    <w:name w:val="Стиль1 Знак"/>
    <w:basedOn w:val="aff8"/>
    <w:link w:val="12"/>
    <w:rsid w:val="005154C8"/>
    <w:rPr>
      <w:rFonts w:ascii="Arial" w:eastAsia="+mj-ea" w:hAnsi="Arial" w:cs="+mj-cs"/>
      <w:b/>
      <w:color w:val="009FDF"/>
      <w:kern w:val="24"/>
      <w:sz w:val="28"/>
      <w:szCs w:val="28"/>
    </w:rPr>
  </w:style>
  <w:style w:type="paragraph" w:customStyle="1" w:styleId="33">
    <w:name w:val="Стиль3"/>
    <w:basedOn w:val="25"/>
    <w:link w:val="34"/>
    <w:qFormat/>
    <w:rsid w:val="005154C8"/>
    <w:rPr>
      <w:b/>
      <w:color w:val="00B0F0"/>
    </w:rPr>
  </w:style>
  <w:style w:type="character" w:customStyle="1" w:styleId="26">
    <w:name w:val="Стиль2 Знак"/>
    <w:basedOn w:val="a1"/>
    <w:link w:val="25"/>
    <w:rsid w:val="005154C8"/>
    <w:rPr>
      <w:rFonts w:ascii="Arial" w:hAnsi="Arial" w:cs="Arial"/>
      <w:color w:val="4D4D4D"/>
      <w:sz w:val="24"/>
      <w:szCs w:val="24"/>
    </w:rPr>
  </w:style>
  <w:style w:type="character" w:customStyle="1" w:styleId="34">
    <w:name w:val="Стиль3 Знак"/>
    <w:basedOn w:val="26"/>
    <w:link w:val="33"/>
    <w:rsid w:val="005154C8"/>
    <w:rPr>
      <w:rFonts w:ascii="Arial" w:hAnsi="Arial" w:cs="Arial"/>
      <w:b/>
      <w:color w:val="00B0F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2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9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6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TP102320439_template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Origin">
  <a:themeElements>
    <a:clrScheme name="Origi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rigin">
      <a:majorFont>
        <a:latin typeface="Bookman Old Style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Gill Sans MT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rigin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balanced" dir="t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2700000"/>
            </a:lightRig>
          </a:scene3d>
          <a:sp3d prstMaterial="matte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60000"/>
                <a:satMod val="300000"/>
              </a:schemeClr>
            </a:gs>
            <a:gs pos="30000">
              <a:schemeClr val="phClr">
                <a:shade val="80000"/>
                <a:satMod val="230000"/>
              </a:schemeClr>
            </a:gs>
            <a:gs pos="100000">
              <a:schemeClr val="phClr">
                <a:tint val="97000"/>
                <a:satMod val="22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6000"/>
                <a:satMod val="120000"/>
              </a:schemeClr>
              <a:schemeClr val="phClr">
                <a:tint val="90000"/>
              </a:schemeClr>
            </a:duotone>
          </a:blip>
          <a:tile tx="0" ty="0" sx="35000" sy="40000" flip="x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Props1.xml><?xml version="1.0" encoding="utf-8"?>
<ds:datastoreItem xmlns:ds="http://schemas.openxmlformats.org/officeDocument/2006/customXml" ds:itemID="{F14C90AB-E446-4F83-9B7E-115761F8D42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3DEA257-878D-48ED-B352-94E89FDD322F}">
  <ds:schemaRefs>
    <ds:schemaRef ds:uri="http://schemas.microsoft.com/office/2009/outspace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TP102320439_template.dotx</Template>
  <TotalTime>6</TotalTime>
  <Pages>2</Pages>
  <Words>848</Words>
  <Characters>4834</Characters>
  <Application>Microsoft Office Word</Application>
  <DocSecurity>0</DocSecurity>
  <Lines>40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Resume HH</vt:lpstr>
      <vt:lpstr/>
    </vt:vector>
  </TitlesOfParts>
  <Company/>
  <LinksUpToDate>false</LinksUpToDate>
  <CharactersWithSpaces>5671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HH</dc:title>
  <dc:creator>Фамилия Имя Отчество</dc:creator>
  <cp:lastModifiedBy>Евгений Оржех</cp:lastModifiedBy>
  <cp:revision>3</cp:revision>
  <dcterms:created xsi:type="dcterms:W3CDTF">2016-08-22T07:50:00Z</dcterms:created>
  <dcterms:modified xsi:type="dcterms:W3CDTF">2019-10-22T14:31:00Z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TC023204409991</vt:lpwstr>
  </property>
</Properties>
</file>